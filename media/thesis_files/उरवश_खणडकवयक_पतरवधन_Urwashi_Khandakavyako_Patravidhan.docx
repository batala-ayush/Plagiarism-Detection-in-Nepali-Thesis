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F609" w14:textId="77777777" w:rsidR="00A600E0" w:rsidRPr="00167FD9" w:rsidRDefault="00A600E0">
      <w:pPr>
        <w:autoSpaceDE w:val="0"/>
        <w:autoSpaceDN w:val="0"/>
        <w:spacing w:after="560" w:line="220" w:lineRule="exact"/>
        <w:rPr>
          <w:rFonts w:ascii="Preeti" w:hAnsi="Preeti"/>
          <w:szCs w:val="24"/>
        </w:rPr>
      </w:pPr>
    </w:p>
    <w:p w14:paraId="3A92B1D3" w14:textId="41DDE01B" w:rsidR="00A600E0" w:rsidRPr="00F022EE" w:rsidRDefault="006F6CE5" w:rsidP="00F022EE">
      <w:pPr>
        <w:pStyle w:val="Heading1"/>
        <w:rPr>
          <w:rFonts w:ascii="Preeti" w:hAnsi="Preeti"/>
        </w:rPr>
      </w:pPr>
      <w:proofErr w:type="spellStart"/>
      <w:r w:rsidRPr="00167FD9">
        <w:t>पहिलो</w:t>
      </w:r>
      <w:proofErr w:type="spellEnd"/>
      <w:r w:rsidRPr="00167FD9">
        <w:t xml:space="preserve"> </w:t>
      </w:r>
      <w:proofErr w:type="spellStart"/>
      <w:r w:rsidRPr="00167FD9">
        <w:t>परिच्छेद</w:t>
      </w:r>
      <w:proofErr w:type="spellEnd"/>
    </w:p>
    <w:p w14:paraId="28BCADBE" w14:textId="6BE55F36" w:rsidR="00A600E0" w:rsidRPr="00F022EE" w:rsidRDefault="006F6CE5" w:rsidP="00F022EE">
      <w:pPr>
        <w:pStyle w:val="Heading2"/>
      </w:pPr>
      <w:r w:rsidRPr="00F022EE">
        <w:t xml:space="preserve">१.१ </w:t>
      </w:r>
      <w:proofErr w:type="spellStart"/>
      <w:r w:rsidRPr="00F022EE">
        <w:t>विषय</w:t>
      </w:r>
      <w:proofErr w:type="spellEnd"/>
      <w:r w:rsidRPr="00F022EE">
        <w:t xml:space="preserve"> </w:t>
      </w:r>
      <w:proofErr w:type="spellStart"/>
      <w:r w:rsidRPr="00F022EE">
        <w:t>प्रवेश</w:t>
      </w:r>
      <w:proofErr w:type="spellEnd"/>
    </w:p>
    <w:p w14:paraId="69620D70" w14:textId="77777777" w:rsidR="00A600E0" w:rsidRPr="00167FD9" w:rsidRDefault="006F6CE5" w:rsidP="008179D9">
      <w:pPr>
        <w:rPr>
          <w:rFonts w:ascii="Preeti" w:hAnsi="Preeti"/>
        </w:rPr>
      </w:pPr>
      <w:proofErr w:type="spellStart"/>
      <w:r w:rsidRPr="00167FD9">
        <w:t>प्रस्तुत</w:t>
      </w:r>
      <w:proofErr w:type="spellEnd"/>
      <w:r w:rsidRPr="00167FD9">
        <w:t xml:space="preserve"> </w:t>
      </w:r>
      <w:proofErr w:type="spellStart"/>
      <w:r w:rsidRPr="00167FD9">
        <w:t>शोधकार्य</w:t>
      </w:r>
      <w:proofErr w:type="spellEnd"/>
      <w:r w:rsidRPr="00167FD9">
        <w:t xml:space="preserve"> ‘</w:t>
      </w:r>
      <w:proofErr w:type="spellStart"/>
      <w:r w:rsidRPr="00167FD9">
        <w:t>उर्वशी</w:t>
      </w:r>
      <w:proofErr w:type="spellEnd"/>
      <w:r w:rsidRPr="00167FD9">
        <w:t xml:space="preserve">’ </w:t>
      </w:r>
      <w:proofErr w:type="spellStart"/>
      <w:r w:rsidRPr="00167FD9">
        <w:t>खण्डकाव्यमा</w:t>
      </w:r>
      <w:proofErr w:type="spellEnd"/>
      <w:r w:rsidRPr="00167FD9">
        <w:t xml:space="preserve"> प्रयुक्त पात्रहरूको विश्लेषणसँग सम्बन्धित रहेको छ । यसमा मुख्यतया कवि सिद्धिचरण श्रेष्ठद्वारा रचित ‘उर्वशी’ खण्डकाव्यका पात्रहरूको विश्लेषण गरिएको छ । श्रेष्ठले १९९७ सालमा जहाँनिया राणाशासनको निरङ्कुशताका विरुद्धमा आफ्ना क्रान्तिकारी गतिविधि सञ्चालन गरेकामा कारावासको सजाय भोग्नु परेको र सोही कारावासको अवधिमा उनले अगि बढाएको सिर्जनात्मक कार्यकलापको एक उत्कृष्ट उपलब्धि ‘उर्वशी’ खण्डकाव्य हो । उनले १९९७ सालमा नै यस खण्डकाव्यको रचना थालेका हुन् भने २०१७ सालमा यसको उपसंहारका साथै भूमिका पनि </w:t>
      </w:r>
      <w:proofErr w:type="spellStart"/>
      <w:r w:rsidRPr="00167FD9">
        <w:t>लेखी</w:t>
      </w:r>
      <w:proofErr w:type="spellEnd"/>
      <w:r w:rsidRPr="00167FD9">
        <w:t xml:space="preserve"> </w:t>
      </w:r>
      <w:proofErr w:type="spellStart"/>
      <w:r w:rsidRPr="00167FD9">
        <w:t>यसलाई</w:t>
      </w:r>
      <w:proofErr w:type="spellEnd"/>
      <w:r w:rsidRPr="00167FD9">
        <w:t xml:space="preserve"> </w:t>
      </w:r>
      <w:proofErr w:type="spellStart"/>
      <w:r w:rsidRPr="00167FD9">
        <w:t>सार्वजनिक</w:t>
      </w:r>
      <w:proofErr w:type="spellEnd"/>
      <w:r w:rsidRPr="00167FD9">
        <w:t xml:space="preserve"> </w:t>
      </w:r>
      <w:proofErr w:type="spellStart"/>
      <w:r w:rsidRPr="00167FD9">
        <w:t>प्रकाशनमा</w:t>
      </w:r>
      <w:proofErr w:type="spellEnd"/>
      <w:r w:rsidRPr="00167FD9">
        <w:t xml:space="preserve"> </w:t>
      </w:r>
      <w:proofErr w:type="spellStart"/>
      <w:r w:rsidRPr="00167FD9">
        <w:t>ल्याएका</w:t>
      </w:r>
      <w:proofErr w:type="spellEnd"/>
      <w:r w:rsidRPr="00167FD9">
        <w:t xml:space="preserve"> </w:t>
      </w:r>
      <w:proofErr w:type="spellStart"/>
      <w:r w:rsidRPr="00167FD9">
        <w:t>हुन्</w:t>
      </w:r>
      <w:proofErr w:type="spellEnd"/>
      <w:r w:rsidRPr="00167FD9">
        <w:t xml:space="preserve"> ।</w:t>
      </w:r>
    </w:p>
    <w:p w14:paraId="71AA8376" w14:textId="77777777" w:rsidR="00A600E0" w:rsidRPr="00167FD9" w:rsidRDefault="006F6CE5" w:rsidP="008179D9">
      <w:pPr>
        <w:rPr>
          <w:rFonts w:ascii="Preeti" w:hAnsi="Preeti"/>
        </w:rPr>
      </w:pPr>
      <w:r w:rsidRPr="00167FD9">
        <w:t>‘</w:t>
      </w:r>
      <w:proofErr w:type="spellStart"/>
      <w:r w:rsidRPr="00167FD9">
        <w:t>उर्वशी</w:t>
      </w:r>
      <w:proofErr w:type="spellEnd"/>
      <w:r w:rsidRPr="00167FD9">
        <w:t xml:space="preserve">’ </w:t>
      </w:r>
      <w:proofErr w:type="spellStart"/>
      <w:r w:rsidRPr="00167FD9">
        <w:t>खण्डकाव्य</w:t>
      </w:r>
      <w:proofErr w:type="spellEnd"/>
      <w:r w:rsidRPr="00167FD9">
        <w:t xml:space="preserve"> </w:t>
      </w:r>
      <w:proofErr w:type="spellStart"/>
      <w:r w:rsidRPr="00167FD9">
        <w:t>कथावस्तुका</w:t>
      </w:r>
      <w:proofErr w:type="spellEnd"/>
      <w:r w:rsidRPr="00167FD9">
        <w:t xml:space="preserve"> </w:t>
      </w:r>
      <w:proofErr w:type="spellStart"/>
      <w:r w:rsidRPr="00167FD9">
        <w:t>दृष्टिले</w:t>
      </w:r>
      <w:proofErr w:type="spellEnd"/>
      <w:r w:rsidRPr="00167FD9">
        <w:t xml:space="preserve"> अंशतः महाभारतको वन पर्वमा वर्णित उर्वशी विषयक कथामा आधारित भए पनि आफ्ना निजी स्वरूप र विशेषताले गर्दा नितान्त मौलिक र नवीन बनेको छ । यी मौलिकताले गर्दा नै‘उर्वशी’ को कथावस्तु प्रसिद्ध र उत्पाद्य स्रोतको मिश्रित रूप लिई प्रस्तुत भएको छ । प्रस्तुत खण्डकाव्य दैत्यहरूलाई पराजित गरी फर्केका वीर अर्जुनका सम्मानमा आयोजित सभामा अर्जुनलाई देखेर उर्वशी अर्जुनप्रति अनुरक्त भएसम्मको घटना आदि भाग, त्यसैगरी उर्वशी अर्जुनका शयनागारमा पुगी अर्जुन उसमा त्याग र भोगको द्वन्द्व चलेको घटनासम्म पुग्दा यस खण्डकाव्यको मध्यभाग र अर्जुनका त्यागको निर्णयपछि क्रोधान्धी उर्वशीले श्राप दिएको घटनासम्म पुग्दा यस खण्डकाव्यको अन्त्य भाग निर्माण भएको छ । यस खण्डकाव्यमा शृङ्गार रस अङ्गी रसका रूपमा आएको छ भने रौद्र आदि रसको पनि प्रयोग गरिएको छ साथै यस खण्डकाव्यमा बद्ध लयढाँचाको गीतिगुणयुक्त सुमधुर प्रयोग गरिएको छ । प्रस्तुत खण्डकाव्यमा मात्रा छन्दका चतुष्पदी ढाँचामा थाल्दा हुन आउने २७७ जति श्लोक देखापर्दछन् भने उपसंहार सहित नौवटा सर्गहरू रहेका छन् ।</w:t>
      </w:r>
    </w:p>
    <w:p w14:paraId="5F7C8CAB" w14:textId="77777777" w:rsidR="00A600E0" w:rsidRPr="00167FD9" w:rsidRDefault="00A600E0">
      <w:pPr>
        <w:rPr>
          <w:rFonts w:ascii="Preeti" w:hAnsi="Preeti"/>
          <w:szCs w:val="24"/>
        </w:rPr>
        <w:sectPr w:rsidR="00A600E0" w:rsidRPr="00167FD9">
          <w:pgSz w:w="11906" w:h="16838"/>
          <w:pgMar w:top="780" w:right="1418" w:bottom="518" w:left="1440" w:header="720" w:footer="720" w:gutter="0"/>
          <w:cols w:space="720" w:equalWidth="0">
            <w:col w:w="9048" w:space="0"/>
          </w:cols>
          <w:docGrid w:linePitch="360"/>
        </w:sectPr>
      </w:pPr>
    </w:p>
    <w:p w14:paraId="482D592F" w14:textId="77777777" w:rsidR="00A600E0" w:rsidRPr="00167FD9" w:rsidRDefault="00A600E0">
      <w:pPr>
        <w:autoSpaceDE w:val="0"/>
        <w:autoSpaceDN w:val="0"/>
        <w:spacing w:after="508" w:line="220" w:lineRule="exact"/>
        <w:rPr>
          <w:rFonts w:ascii="Preeti" w:hAnsi="Preeti"/>
          <w:szCs w:val="24"/>
        </w:rPr>
      </w:pPr>
    </w:p>
    <w:p w14:paraId="0EC32A7B" w14:textId="77777777" w:rsidR="00A600E0" w:rsidRPr="00167FD9" w:rsidRDefault="006F6CE5" w:rsidP="008179D9">
      <w:pPr>
        <w:rPr>
          <w:rFonts w:ascii="Preeti" w:hAnsi="Preeti"/>
        </w:rPr>
      </w:pPr>
      <w:r w:rsidRPr="00167FD9">
        <w:t>खण्डकाव्यकार सिद्धिचरण श्रेष्ठको ‘उर्वशी’ खण्डकाव्य लय, भाव, भाषा, विषयवस्तु, द्वन्द्व आदि हरेक दृष्टिकोणबाट उच्चकोटिको रहेको पाइन्छ । प्रस्तुत खण्डकाव्यलाई अन्य केही कोणबाट अध्ययन तथा समीक्षा गरिएको पाइएको भए तापनि पात्रविधानका कोणबाट व्यापक रूपमा यसको अध्ययन भएको छैन । त्यसैले यहाँ यसको विधातात्विक विवेचनाका साथै मुख्यतः पात्रविधानका कोणबाट विवेचना तथा मूल्याङ्कन गर्ने प्रयास गरिएको छ ।</w:t>
      </w:r>
    </w:p>
    <w:p w14:paraId="187B5987" w14:textId="2BB63ECD" w:rsidR="00167FD9" w:rsidRPr="00167FD9" w:rsidRDefault="00167FD9" w:rsidP="00F022EE">
      <w:pPr>
        <w:pStyle w:val="Heading2"/>
        <w:rPr>
          <w:rFonts w:ascii="Preeti" w:hAnsi="Preeti"/>
        </w:rPr>
      </w:pPr>
      <w:r w:rsidRPr="00167FD9">
        <w:t>१.२</w:t>
      </w:r>
      <w:r w:rsidR="00505860">
        <w:t xml:space="preserve"> </w:t>
      </w:r>
      <w:proofErr w:type="spellStart"/>
      <w:r w:rsidRPr="00167FD9">
        <w:t>पात्रको</w:t>
      </w:r>
      <w:proofErr w:type="spellEnd"/>
      <w:r w:rsidRPr="00167FD9">
        <w:t xml:space="preserve"> </w:t>
      </w:r>
      <w:proofErr w:type="spellStart"/>
      <w:r w:rsidRPr="00167FD9">
        <w:t>परिभाषा</w:t>
      </w:r>
      <w:proofErr w:type="spellEnd"/>
    </w:p>
    <w:p w14:paraId="58D15D27" w14:textId="0B8B0549" w:rsidR="00167FD9" w:rsidRPr="008179D9" w:rsidRDefault="00167FD9" w:rsidP="008179D9">
      <w:pPr>
        <w:rPr>
          <w:rFonts w:ascii="Preeti" w:hAnsi="Preeti"/>
          <w:lang w:bidi="ne-NP"/>
        </w:rPr>
        <w:sectPr w:rsidR="00167FD9" w:rsidRPr="008179D9">
          <w:pgSz w:w="11906" w:h="16838"/>
          <w:pgMar w:top="728" w:right="1416" w:bottom="518" w:left="1440" w:header="720" w:footer="720" w:gutter="0"/>
          <w:cols w:space="720" w:equalWidth="0">
            <w:col w:w="9050" w:space="0"/>
          </w:cols>
          <w:docGrid w:linePitch="360"/>
        </w:sectPr>
      </w:pPr>
      <w:proofErr w:type="spellStart"/>
      <w:r w:rsidRPr="00167FD9">
        <w:t>पात्रको</w:t>
      </w:r>
      <w:proofErr w:type="spellEnd"/>
      <w:r w:rsidRPr="00167FD9">
        <w:t xml:space="preserve"> </w:t>
      </w:r>
      <w:proofErr w:type="spellStart"/>
      <w:r w:rsidRPr="00167FD9">
        <w:t>परिभाषा</w:t>
      </w:r>
      <w:proofErr w:type="spellEnd"/>
      <w:r w:rsidRPr="00167FD9">
        <w:t xml:space="preserve"> </w:t>
      </w:r>
      <w:proofErr w:type="spellStart"/>
      <w:r w:rsidRPr="00167FD9">
        <w:t>साहित्यका</w:t>
      </w:r>
      <w:proofErr w:type="spellEnd"/>
      <w:r w:rsidRPr="00167FD9">
        <w:t xml:space="preserve"> </w:t>
      </w:r>
      <w:proofErr w:type="spellStart"/>
      <w:r w:rsidRPr="00167FD9">
        <w:t>विभिन्न</w:t>
      </w:r>
      <w:proofErr w:type="spellEnd"/>
      <w:r w:rsidRPr="00167FD9">
        <w:t xml:space="preserve"> </w:t>
      </w:r>
      <w:proofErr w:type="spellStart"/>
      <w:r w:rsidRPr="00167FD9">
        <w:t>विधाको</w:t>
      </w:r>
      <w:proofErr w:type="spellEnd"/>
      <w:r w:rsidRPr="00167FD9">
        <w:t xml:space="preserve"> </w:t>
      </w:r>
      <w:proofErr w:type="spellStart"/>
      <w:r w:rsidRPr="00167FD9">
        <w:t>तात्विक</w:t>
      </w:r>
      <w:proofErr w:type="spellEnd"/>
      <w:r w:rsidRPr="00167FD9">
        <w:t xml:space="preserve"> </w:t>
      </w:r>
      <w:proofErr w:type="spellStart"/>
      <w:r w:rsidRPr="00167FD9">
        <w:t>विवेचनाका</w:t>
      </w:r>
      <w:proofErr w:type="spellEnd"/>
      <w:r w:rsidRPr="00167FD9">
        <w:t xml:space="preserve"> </w:t>
      </w:r>
      <w:proofErr w:type="spellStart"/>
      <w:r w:rsidRPr="00167FD9">
        <w:t>क्रममा</w:t>
      </w:r>
      <w:proofErr w:type="spellEnd"/>
      <w:r w:rsidRPr="00167FD9">
        <w:t xml:space="preserve"> </w:t>
      </w:r>
      <w:proofErr w:type="spellStart"/>
      <w:r w:rsidRPr="00167FD9">
        <w:t>विभिन्न</w:t>
      </w:r>
      <w:proofErr w:type="spellEnd"/>
      <w:r w:rsidRPr="00167FD9">
        <w:t xml:space="preserve"> </w:t>
      </w:r>
      <w:proofErr w:type="spellStart"/>
      <w:r w:rsidRPr="00167FD9">
        <w:t>कोणबाट</w:t>
      </w:r>
      <w:proofErr w:type="spellEnd"/>
      <w:r w:rsidRPr="00167FD9">
        <w:t xml:space="preserve"> </w:t>
      </w:r>
      <w:proofErr w:type="spellStart"/>
      <w:r w:rsidRPr="00167FD9">
        <w:t>गरिएको</w:t>
      </w:r>
      <w:proofErr w:type="spellEnd"/>
      <w:r w:rsidRPr="00167FD9">
        <w:t xml:space="preserve"> </w:t>
      </w:r>
      <w:proofErr w:type="spellStart"/>
      <w:r w:rsidRPr="00167FD9">
        <w:t>पाइन्छ</w:t>
      </w:r>
      <w:proofErr w:type="spellEnd"/>
      <w:r w:rsidRPr="00167FD9">
        <w:t xml:space="preserve"> । </w:t>
      </w:r>
      <w:proofErr w:type="spellStart"/>
      <w:r w:rsidRPr="00167FD9">
        <w:t>ग्रीक</w:t>
      </w:r>
      <w:proofErr w:type="spellEnd"/>
      <w:r w:rsidRPr="00167FD9">
        <w:t xml:space="preserve"> </w:t>
      </w:r>
      <w:proofErr w:type="spellStart"/>
      <w:r w:rsidRPr="00167FD9">
        <w:t>लेखक</w:t>
      </w:r>
      <w:proofErr w:type="spellEnd"/>
      <w:r w:rsidRPr="00167FD9">
        <w:t xml:space="preserve"> </w:t>
      </w:r>
      <w:proofErr w:type="spellStart"/>
      <w:r w:rsidRPr="00167FD9">
        <w:t>थियोफ्रास्टले</w:t>
      </w:r>
      <w:proofErr w:type="spellEnd"/>
      <w:r w:rsidRPr="00167FD9">
        <w:t xml:space="preserve"> </w:t>
      </w:r>
      <w:proofErr w:type="spellStart"/>
      <w:r w:rsidRPr="00167FD9">
        <w:t>इशाको</w:t>
      </w:r>
      <w:proofErr w:type="spellEnd"/>
      <w:r w:rsidRPr="00167FD9">
        <w:t xml:space="preserve"> </w:t>
      </w:r>
      <w:proofErr w:type="spellStart"/>
      <w:r w:rsidRPr="00167FD9">
        <w:t>दोस्रो</w:t>
      </w:r>
      <w:proofErr w:type="spellEnd"/>
      <w:r w:rsidRPr="00167FD9">
        <w:t xml:space="preserve"> </w:t>
      </w:r>
      <w:proofErr w:type="spellStart"/>
      <w:r w:rsidRPr="00167FD9">
        <w:t>शताब्दीतिर</w:t>
      </w:r>
      <w:proofErr w:type="spellEnd"/>
      <w:r w:rsidRPr="00167FD9">
        <w:t xml:space="preserve"> </w:t>
      </w:r>
      <w:proofErr w:type="spellStart"/>
      <w:r w:rsidRPr="00167FD9">
        <w:t>क्यारेक्टर्स</w:t>
      </w:r>
      <w:proofErr w:type="spellEnd"/>
      <w:r w:rsidRPr="00167FD9">
        <w:t xml:space="preserve"> </w:t>
      </w:r>
      <w:proofErr w:type="spellStart"/>
      <w:r w:rsidRPr="00167FD9">
        <w:t>नामको</w:t>
      </w:r>
      <w:proofErr w:type="spellEnd"/>
      <w:r w:rsidRPr="00167FD9">
        <w:t xml:space="preserve"> </w:t>
      </w:r>
      <w:proofErr w:type="spellStart"/>
      <w:r w:rsidRPr="00167FD9">
        <w:t>किताब</w:t>
      </w:r>
      <w:proofErr w:type="spellEnd"/>
      <w:r w:rsidRPr="00167FD9">
        <w:t xml:space="preserve"> </w:t>
      </w:r>
      <w:proofErr w:type="spellStart"/>
      <w:r w:rsidRPr="00167FD9">
        <w:t>लेखी</w:t>
      </w:r>
      <w:proofErr w:type="spellEnd"/>
      <w:r w:rsidRPr="00167FD9">
        <w:t xml:space="preserve"> </w:t>
      </w:r>
      <w:proofErr w:type="spellStart"/>
      <w:r w:rsidRPr="00167FD9">
        <w:t>साहित्यिक</w:t>
      </w:r>
      <w:proofErr w:type="spellEnd"/>
      <w:r w:rsidRPr="00167FD9">
        <w:t xml:space="preserve"> </w:t>
      </w:r>
      <w:proofErr w:type="spellStart"/>
      <w:r w:rsidRPr="00167FD9">
        <w:t>विधा</w:t>
      </w:r>
      <w:proofErr w:type="spellEnd"/>
      <w:r w:rsidRPr="00167FD9">
        <w:t xml:space="preserve"> </w:t>
      </w:r>
      <w:proofErr w:type="spellStart"/>
      <w:r w:rsidRPr="00167FD9">
        <w:t>पात्र</w:t>
      </w:r>
      <w:proofErr w:type="spellEnd"/>
      <w:r w:rsidRPr="00167FD9">
        <w:t xml:space="preserve"> (</w:t>
      </w:r>
      <w:proofErr w:type="spellStart"/>
      <w:r w:rsidRPr="00167FD9">
        <w:t>लिटरेरी</w:t>
      </w:r>
      <w:proofErr w:type="spellEnd"/>
      <w:r w:rsidRPr="00167FD9">
        <w:t xml:space="preserve"> </w:t>
      </w:r>
      <w:proofErr w:type="spellStart"/>
      <w:r w:rsidRPr="00167FD9">
        <w:t>जेनरे</w:t>
      </w:r>
      <w:proofErr w:type="spellEnd"/>
      <w:r w:rsidRPr="00167FD9">
        <w:t xml:space="preserve">) </w:t>
      </w:r>
      <w:proofErr w:type="spellStart"/>
      <w:r w:rsidRPr="00167FD9">
        <w:t>को</w:t>
      </w:r>
      <w:proofErr w:type="spellEnd"/>
      <w:r w:rsidRPr="00167FD9">
        <w:t xml:space="preserve"> </w:t>
      </w:r>
      <w:proofErr w:type="spellStart"/>
      <w:r w:rsidRPr="00167FD9">
        <w:t>सुरुवात</w:t>
      </w:r>
      <w:proofErr w:type="spellEnd"/>
      <w:r w:rsidRPr="00167FD9">
        <w:t xml:space="preserve"> </w:t>
      </w:r>
      <w:proofErr w:type="spellStart"/>
      <w:r w:rsidRPr="00167FD9">
        <w:t>गरेका</w:t>
      </w:r>
      <w:proofErr w:type="spellEnd"/>
      <w:r w:rsidRPr="00167FD9">
        <w:t xml:space="preserve"> </w:t>
      </w:r>
      <w:proofErr w:type="spellStart"/>
      <w:r w:rsidRPr="00167FD9">
        <w:t>देखिन्छ</w:t>
      </w:r>
      <w:proofErr w:type="spellEnd"/>
      <w:r w:rsidRPr="00167FD9">
        <w:t xml:space="preserve"> । ‘</w:t>
      </w:r>
      <w:proofErr w:type="spellStart"/>
      <w:r w:rsidRPr="00167FD9">
        <w:t>क्यारेक्टर</w:t>
      </w:r>
      <w:proofErr w:type="spellEnd"/>
      <w:r w:rsidRPr="00167FD9">
        <w:t xml:space="preserve">’ </w:t>
      </w:r>
      <w:proofErr w:type="spellStart"/>
      <w:r w:rsidRPr="00167FD9">
        <w:t>शब्दको</w:t>
      </w:r>
      <w:proofErr w:type="spellEnd"/>
      <w:r w:rsidRPr="00167FD9">
        <w:t xml:space="preserve"> </w:t>
      </w:r>
      <w:proofErr w:type="spellStart"/>
      <w:r w:rsidRPr="00167FD9">
        <w:t>रूप</w:t>
      </w:r>
      <w:proofErr w:type="spellEnd"/>
      <w:r w:rsidRPr="00167FD9">
        <w:t xml:space="preserve"> १७ </w:t>
      </w:r>
      <w:proofErr w:type="spellStart"/>
      <w:r w:rsidRPr="00167FD9">
        <w:t>औँ</w:t>
      </w:r>
      <w:proofErr w:type="spellEnd"/>
      <w:r w:rsidRPr="00167FD9">
        <w:t xml:space="preserve"> </w:t>
      </w:r>
      <w:proofErr w:type="spellStart"/>
      <w:r w:rsidRPr="00167FD9">
        <w:t>शताब्दीको</w:t>
      </w:r>
      <w:proofErr w:type="spellEnd"/>
      <w:r w:rsidRPr="00167FD9">
        <w:t xml:space="preserve"> </w:t>
      </w:r>
      <w:proofErr w:type="spellStart"/>
      <w:r w:rsidRPr="00167FD9">
        <w:t>प्रारम्भतिर</w:t>
      </w:r>
      <w:proofErr w:type="spellEnd"/>
      <w:r w:rsidRPr="00167FD9">
        <w:t xml:space="preserve"> </w:t>
      </w:r>
      <w:proofErr w:type="spellStart"/>
      <w:r w:rsidRPr="00167FD9">
        <w:t>व्यापक</w:t>
      </w:r>
      <w:proofErr w:type="spellEnd"/>
      <w:r w:rsidRPr="00167FD9">
        <w:t xml:space="preserve"> </w:t>
      </w:r>
      <w:proofErr w:type="spellStart"/>
      <w:r w:rsidRPr="00167FD9">
        <w:t>प्रचलनमा</w:t>
      </w:r>
      <w:proofErr w:type="spellEnd"/>
      <w:r w:rsidRPr="00167FD9">
        <w:t xml:space="preserve"> </w:t>
      </w:r>
      <w:proofErr w:type="spellStart"/>
      <w:r w:rsidRPr="00167FD9">
        <w:t>आएको</w:t>
      </w:r>
      <w:proofErr w:type="spellEnd"/>
      <w:r w:rsidRPr="00167FD9">
        <w:t xml:space="preserve"> </w:t>
      </w:r>
      <w:proofErr w:type="spellStart"/>
      <w:r w:rsidRPr="00167FD9">
        <w:t>पाइन्छ</w:t>
      </w:r>
      <w:proofErr w:type="spellEnd"/>
      <w:r w:rsidRPr="00167FD9">
        <w:t xml:space="preserve"> । </w:t>
      </w:r>
      <w:proofErr w:type="spellStart"/>
      <w:r w:rsidRPr="00167FD9">
        <w:t>तत्कालीन</w:t>
      </w:r>
      <w:proofErr w:type="spellEnd"/>
      <w:r w:rsidRPr="00167FD9">
        <w:t xml:space="preserve"> </w:t>
      </w:r>
      <w:proofErr w:type="spellStart"/>
      <w:r w:rsidRPr="00167FD9">
        <w:t>लेखकहरू</w:t>
      </w:r>
      <w:proofErr w:type="spellEnd"/>
      <w:r w:rsidRPr="00167FD9">
        <w:t xml:space="preserve"> </w:t>
      </w:r>
      <w:proofErr w:type="spellStart"/>
      <w:r w:rsidRPr="00167FD9">
        <w:t>जोसेफ</w:t>
      </w:r>
      <w:proofErr w:type="spellEnd"/>
      <w:r w:rsidRPr="00167FD9">
        <w:t xml:space="preserve"> </w:t>
      </w:r>
      <w:proofErr w:type="spellStart"/>
      <w:r w:rsidRPr="00167FD9">
        <w:t>हल</w:t>
      </w:r>
      <w:proofErr w:type="spellEnd"/>
      <w:r w:rsidRPr="00167FD9">
        <w:t xml:space="preserve">, </w:t>
      </w:r>
      <w:proofErr w:type="spellStart"/>
      <w:r w:rsidRPr="00167FD9">
        <w:t>सर</w:t>
      </w:r>
      <w:proofErr w:type="spellEnd"/>
      <w:r w:rsidRPr="00167FD9">
        <w:t xml:space="preserve"> </w:t>
      </w:r>
      <w:proofErr w:type="spellStart"/>
      <w:r w:rsidRPr="00167FD9">
        <w:t>थोमस</w:t>
      </w:r>
      <w:proofErr w:type="spellEnd"/>
      <w:r w:rsidRPr="00167FD9">
        <w:t xml:space="preserve"> </w:t>
      </w:r>
      <w:proofErr w:type="spellStart"/>
      <w:r w:rsidRPr="00167FD9">
        <w:t>ओभरबरी</w:t>
      </w:r>
      <w:proofErr w:type="spellEnd"/>
      <w:r w:rsidRPr="00167FD9">
        <w:t xml:space="preserve"> र </w:t>
      </w:r>
      <w:proofErr w:type="spellStart"/>
      <w:r w:rsidRPr="00167FD9">
        <w:t>जोन</w:t>
      </w:r>
      <w:proofErr w:type="spellEnd"/>
      <w:r w:rsidRPr="00167FD9">
        <w:t xml:space="preserve"> </w:t>
      </w:r>
      <w:proofErr w:type="spellStart"/>
      <w:r w:rsidRPr="00167FD9">
        <w:t>अर्लीद्वारा</w:t>
      </w:r>
      <w:proofErr w:type="spellEnd"/>
      <w:r w:rsidRPr="00167FD9">
        <w:t xml:space="preserve"> </w:t>
      </w:r>
      <w:proofErr w:type="spellStart"/>
      <w:r w:rsidRPr="00167FD9">
        <w:t>क्यारेक्टरको</w:t>
      </w:r>
      <w:proofErr w:type="spellEnd"/>
      <w:r w:rsidRPr="00167FD9">
        <w:t xml:space="preserve"> </w:t>
      </w:r>
      <w:proofErr w:type="spellStart"/>
      <w:r w:rsidRPr="00167FD9">
        <w:t>सम्बन्धमा</w:t>
      </w:r>
      <w:proofErr w:type="spellEnd"/>
      <w:r w:rsidRPr="00167FD9">
        <w:t xml:space="preserve"> </w:t>
      </w:r>
      <w:proofErr w:type="spellStart"/>
      <w:r w:rsidRPr="00167FD9">
        <w:t>लेखिएका</w:t>
      </w:r>
      <w:proofErr w:type="spellEnd"/>
      <w:r w:rsidRPr="00167FD9">
        <w:t xml:space="preserve"> </w:t>
      </w:r>
      <w:proofErr w:type="spellStart"/>
      <w:r w:rsidRPr="00167FD9">
        <w:t>पुस्तकहरूले</w:t>
      </w:r>
      <w:proofErr w:type="spellEnd"/>
      <w:r w:rsidRPr="00167FD9">
        <w:t xml:space="preserve"> </w:t>
      </w:r>
      <w:proofErr w:type="spellStart"/>
      <w:r w:rsidRPr="00167FD9">
        <w:t>पछिल्ला</w:t>
      </w:r>
      <w:proofErr w:type="spellEnd"/>
      <w:r w:rsidRPr="00167FD9">
        <w:t xml:space="preserve"> </w:t>
      </w:r>
      <w:proofErr w:type="spellStart"/>
      <w:r w:rsidRPr="00167FD9">
        <w:t>निबन्ध</w:t>
      </w:r>
      <w:proofErr w:type="spellEnd"/>
      <w:r w:rsidRPr="00167FD9">
        <w:t xml:space="preserve"> </w:t>
      </w:r>
      <w:proofErr w:type="spellStart"/>
      <w:r w:rsidRPr="00167FD9">
        <w:t>इतिहास</w:t>
      </w:r>
      <w:proofErr w:type="spellEnd"/>
      <w:r w:rsidRPr="00167FD9">
        <w:t xml:space="preserve"> र </w:t>
      </w:r>
      <w:proofErr w:type="spellStart"/>
      <w:r w:rsidRPr="00167FD9">
        <w:t>आख्यानका</w:t>
      </w:r>
      <w:proofErr w:type="spellEnd"/>
      <w:r w:rsidRPr="00167FD9">
        <w:t xml:space="preserve"> </w:t>
      </w:r>
      <w:proofErr w:type="spellStart"/>
      <w:r w:rsidRPr="00167FD9">
        <w:t>लेखकहरूलाई</w:t>
      </w:r>
      <w:proofErr w:type="spellEnd"/>
      <w:r w:rsidRPr="00167FD9">
        <w:t xml:space="preserve"> </w:t>
      </w:r>
      <w:proofErr w:type="spellStart"/>
      <w:r w:rsidRPr="00167FD9">
        <w:t>प्रभाव</w:t>
      </w:r>
      <w:proofErr w:type="spellEnd"/>
      <w:r w:rsidRPr="00167FD9">
        <w:t xml:space="preserve"> </w:t>
      </w:r>
      <w:proofErr w:type="spellStart"/>
      <w:r w:rsidRPr="00167FD9">
        <w:t>पारेको</w:t>
      </w:r>
      <w:proofErr w:type="spellEnd"/>
      <w:r w:rsidRPr="00167FD9">
        <w:t xml:space="preserve"> </w:t>
      </w:r>
      <w:proofErr w:type="spellStart"/>
      <w:r w:rsidRPr="00167FD9">
        <w:t>पाइन्छ</w:t>
      </w:r>
      <w:proofErr w:type="spellEnd"/>
      <w:r w:rsidRPr="00167FD9">
        <w:t xml:space="preserve"> । </w:t>
      </w:r>
      <w:proofErr w:type="spellStart"/>
      <w:r w:rsidRPr="00167FD9">
        <w:t>क्यारेक्टर</w:t>
      </w:r>
      <w:proofErr w:type="spellEnd"/>
      <w:r w:rsidRPr="00167FD9">
        <w:t xml:space="preserve"> </w:t>
      </w:r>
      <w:proofErr w:type="spellStart"/>
      <w:r w:rsidRPr="00167FD9">
        <w:t>भनेका</w:t>
      </w:r>
      <w:proofErr w:type="spellEnd"/>
      <w:r w:rsidRPr="00167FD9">
        <w:t xml:space="preserve"> </w:t>
      </w:r>
      <w:proofErr w:type="spellStart"/>
      <w:r w:rsidRPr="00167FD9">
        <w:t>वर्णनात्मक</w:t>
      </w:r>
      <w:proofErr w:type="spellEnd"/>
      <w:r w:rsidRPr="00167FD9">
        <w:t xml:space="preserve"> </w:t>
      </w:r>
      <w:proofErr w:type="spellStart"/>
      <w:r w:rsidRPr="00167FD9">
        <w:t>वा</w:t>
      </w:r>
      <w:proofErr w:type="spellEnd"/>
      <w:r w:rsidRPr="00167FD9">
        <w:t xml:space="preserve"> </w:t>
      </w:r>
      <w:proofErr w:type="spellStart"/>
      <w:r w:rsidRPr="00167FD9">
        <w:t>नाटकीय</w:t>
      </w:r>
      <w:proofErr w:type="spellEnd"/>
      <w:r w:rsidRPr="00167FD9">
        <w:t xml:space="preserve"> </w:t>
      </w:r>
      <w:proofErr w:type="spellStart"/>
      <w:r w:rsidRPr="00167FD9">
        <w:t>कृतिमा</w:t>
      </w:r>
      <w:proofErr w:type="spellEnd"/>
      <w:r w:rsidRPr="00167FD9">
        <w:t xml:space="preserve"> </w:t>
      </w:r>
      <w:proofErr w:type="spellStart"/>
      <w:r w:rsidRPr="00167FD9">
        <w:t>प्रस्तुत</w:t>
      </w:r>
      <w:proofErr w:type="spellEnd"/>
      <w:r w:rsidRPr="00167FD9">
        <w:t xml:space="preserve"> </w:t>
      </w:r>
      <w:proofErr w:type="spellStart"/>
      <w:r w:rsidRPr="00167FD9">
        <w:t>अथवा</w:t>
      </w:r>
      <w:proofErr w:type="spellEnd"/>
      <w:r w:rsidRPr="00167FD9">
        <w:t xml:space="preserve"> </w:t>
      </w:r>
      <w:proofErr w:type="spellStart"/>
      <w:r w:rsidRPr="00167FD9">
        <w:t>प्रतिनिधित्व</w:t>
      </w:r>
      <w:proofErr w:type="spellEnd"/>
      <w:r w:rsidRPr="00167FD9">
        <w:t xml:space="preserve"> </w:t>
      </w:r>
      <w:proofErr w:type="spellStart"/>
      <w:r w:rsidRPr="00167FD9">
        <w:t>गराइएका</w:t>
      </w:r>
      <w:proofErr w:type="spellEnd"/>
      <w:r w:rsidRPr="00167FD9">
        <w:t xml:space="preserve"> </w:t>
      </w:r>
      <w:proofErr w:type="spellStart"/>
      <w:r w:rsidRPr="00167FD9">
        <w:t>व्यक्तिहरू</w:t>
      </w:r>
      <w:proofErr w:type="spellEnd"/>
      <w:r w:rsidRPr="00167FD9">
        <w:t xml:space="preserve"> </w:t>
      </w:r>
      <w:proofErr w:type="spellStart"/>
      <w:r w:rsidRPr="00167FD9">
        <w:t>हुन्</w:t>
      </w:r>
      <w:proofErr w:type="spellEnd"/>
      <w:r w:rsidRPr="00167FD9">
        <w:t xml:space="preserve"> </w:t>
      </w:r>
      <w:proofErr w:type="spellStart"/>
      <w:r w:rsidRPr="00167FD9">
        <w:t>जसले</w:t>
      </w:r>
      <w:proofErr w:type="spellEnd"/>
      <w:r w:rsidRPr="00167FD9">
        <w:t xml:space="preserve"> </w:t>
      </w:r>
      <w:proofErr w:type="spellStart"/>
      <w:r w:rsidRPr="00167FD9">
        <w:t>संवाद</w:t>
      </w:r>
      <w:proofErr w:type="spellEnd"/>
      <w:r w:rsidRPr="00167FD9">
        <w:t xml:space="preserve"> र </w:t>
      </w:r>
      <w:proofErr w:type="spellStart"/>
      <w:r w:rsidRPr="00167FD9">
        <w:t>अभिनयका</w:t>
      </w:r>
      <w:proofErr w:type="spellEnd"/>
      <w:r w:rsidRPr="00167FD9">
        <w:t xml:space="preserve"> </w:t>
      </w:r>
      <w:proofErr w:type="spellStart"/>
      <w:r w:rsidRPr="00167FD9">
        <w:t>माध्यमद्वारा</w:t>
      </w:r>
      <w:proofErr w:type="spellEnd"/>
      <w:r w:rsidRPr="00167FD9">
        <w:t xml:space="preserve"> </w:t>
      </w:r>
      <w:proofErr w:type="spellStart"/>
      <w:r w:rsidRPr="00167FD9">
        <w:t>लेखकले</w:t>
      </w:r>
      <w:proofErr w:type="spellEnd"/>
      <w:r w:rsidRPr="00167FD9">
        <w:t xml:space="preserve"> </w:t>
      </w:r>
      <w:proofErr w:type="spellStart"/>
      <w:r w:rsidRPr="00167FD9">
        <w:t>दिन</w:t>
      </w:r>
      <w:proofErr w:type="spellEnd"/>
      <w:r w:rsidRPr="00167FD9">
        <w:t xml:space="preserve"> </w:t>
      </w:r>
      <w:proofErr w:type="spellStart"/>
      <w:r w:rsidRPr="00167FD9">
        <w:t>खोजेको</w:t>
      </w:r>
      <w:proofErr w:type="spellEnd"/>
      <w:r w:rsidRPr="00167FD9">
        <w:t xml:space="preserve"> </w:t>
      </w:r>
      <w:proofErr w:type="spellStart"/>
      <w:r w:rsidRPr="00167FD9">
        <w:t>सन्देशलाई</w:t>
      </w:r>
      <w:proofErr w:type="spellEnd"/>
      <w:r w:rsidRPr="00167FD9">
        <w:t xml:space="preserve"> </w:t>
      </w:r>
      <w:proofErr w:type="spellStart"/>
      <w:r w:rsidRPr="00167FD9">
        <w:t>पाठकसामु</w:t>
      </w:r>
      <w:proofErr w:type="spellEnd"/>
      <w:r w:rsidRPr="00167FD9">
        <w:t xml:space="preserve"> </w:t>
      </w:r>
      <w:proofErr w:type="spellStart"/>
      <w:r w:rsidRPr="00167FD9">
        <w:t>प्रुयाउँदछ</w:t>
      </w:r>
      <w:proofErr w:type="spellEnd"/>
      <w:r w:rsidRPr="00167FD9">
        <w:t xml:space="preserve"> । </w:t>
      </w:r>
      <w:proofErr w:type="spellStart"/>
      <w:r w:rsidRPr="00167FD9">
        <w:t>ई.एम</w:t>
      </w:r>
      <w:proofErr w:type="spellEnd"/>
      <w:r w:rsidRPr="00167FD9">
        <w:t xml:space="preserve">. </w:t>
      </w:r>
      <w:proofErr w:type="spellStart"/>
      <w:r w:rsidRPr="00167FD9">
        <w:t>फोस्टरले</w:t>
      </w:r>
      <w:proofErr w:type="spellEnd"/>
      <w:r w:rsidRPr="00167FD9">
        <w:t xml:space="preserve"> १९२७ </w:t>
      </w:r>
      <w:proofErr w:type="spellStart"/>
      <w:r w:rsidRPr="00167FD9">
        <w:t>मा</w:t>
      </w:r>
      <w:proofErr w:type="spellEnd"/>
      <w:r w:rsidRPr="00167FD9">
        <w:t xml:space="preserve"> ‘</w:t>
      </w:r>
      <w:proofErr w:type="spellStart"/>
      <w:r w:rsidRPr="00167FD9">
        <w:t>एस्पेक्ट</w:t>
      </w:r>
      <w:proofErr w:type="spellEnd"/>
      <w:r w:rsidRPr="00167FD9">
        <w:t xml:space="preserve"> </w:t>
      </w:r>
      <w:proofErr w:type="spellStart"/>
      <w:r w:rsidRPr="00167FD9">
        <w:t>अफ</w:t>
      </w:r>
      <w:proofErr w:type="spellEnd"/>
      <w:r w:rsidRPr="00167FD9">
        <w:t xml:space="preserve"> </w:t>
      </w:r>
      <w:proofErr w:type="spellStart"/>
      <w:r w:rsidRPr="00167FD9">
        <w:t>नोबेल</w:t>
      </w:r>
      <w:proofErr w:type="spellEnd"/>
      <w:r w:rsidRPr="00167FD9">
        <w:t xml:space="preserve">’ </w:t>
      </w:r>
      <w:proofErr w:type="spellStart"/>
      <w:r w:rsidRPr="00167FD9">
        <w:t>भन्ने</w:t>
      </w:r>
      <w:proofErr w:type="spellEnd"/>
      <w:r w:rsidRPr="00167FD9">
        <w:t xml:space="preserve"> </w:t>
      </w:r>
      <w:proofErr w:type="spellStart"/>
      <w:r w:rsidRPr="00167FD9">
        <w:t>पुस्तकमा</w:t>
      </w:r>
      <w:proofErr w:type="spellEnd"/>
      <w:r w:rsidRPr="00167FD9">
        <w:t xml:space="preserve"> </w:t>
      </w:r>
      <w:proofErr w:type="spellStart"/>
      <w:r w:rsidRPr="00167FD9">
        <w:t>चेप्टो</w:t>
      </w:r>
      <w:proofErr w:type="spellEnd"/>
      <w:r w:rsidRPr="00167FD9">
        <w:t xml:space="preserve"> (</w:t>
      </w:r>
      <w:proofErr w:type="spellStart"/>
      <w:r w:rsidRPr="00167FD9">
        <w:t>फ्लाट</w:t>
      </w:r>
      <w:proofErr w:type="spellEnd"/>
      <w:r w:rsidRPr="00167FD9">
        <w:t xml:space="preserve">) र </w:t>
      </w:r>
      <w:proofErr w:type="spellStart"/>
      <w:r w:rsidRPr="00167FD9">
        <w:t>गोलो</w:t>
      </w:r>
      <w:proofErr w:type="spellEnd"/>
      <w:r w:rsidRPr="00167FD9">
        <w:t xml:space="preserve"> (</w:t>
      </w:r>
      <w:proofErr w:type="spellStart"/>
      <w:r w:rsidRPr="00167FD9">
        <w:t>राउन्ड</w:t>
      </w:r>
      <w:proofErr w:type="spellEnd"/>
      <w:r w:rsidRPr="00167FD9">
        <w:t xml:space="preserve">) </w:t>
      </w:r>
      <w:proofErr w:type="spellStart"/>
      <w:r w:rsidRPr="00167FD9">
        <w:t>पात्रका</w:t>
      </w:r>
      <w:proofErr w:type="spellEnd"/>
      <w:r w:rsidRPr="00167FD9">
        <w:t xml:space="preserve"> </w:t>
      </w:r>
      <w:proofErr w:type="spellStart"/>
      <w:r w:rsidRPr="00167FD9">
        <w:t>बारेमा</w:t>
      </w:r>
      <w:proofErr w:type="spellEnd"/>
      <w:r w:rsidRPr="00167FD9">
        <w:t xml:space="preserve"> </w:t>
      </w:r>
      <w:proofErr w:type="spellStart"/>
      <w:r w:rsidRPr="00167FD9">
        <w:t>व्याख्या</w:t>
      </w:r>
      <w:proofErr w:type="spellEnd"/>
      <w:r w:rsidRPr="00167FD9">
        <w:t xml:space="preserve"> </w:t>
      </w:r>
      <w:proofErr w:type="spellStart"/>
      <w:r w:rsidRPr="00167FD9">
        <w:t>गरेका</w:t>
      </w:r>
      <w:proofErr w:type="spellEnd"/>
      <w:r w:rsidRPr="00167FD9">
        <w:t xml:space="preserve"> </w:t>
      </w:r>
      <w:proofErr w:type="spellStart"/>
      <w:r w:rsidRPr="00167FD9">
        <w:t>छन्</w:t>
      </w:r>
      <w:proofErr w:type="spellEnd"/>
      <w:r w:rsidRPr="00167FD9">
        <w:t xml:space="preserve"> । </w:t>
      </w:r>
      <w:proofErr w:type="spellStart"/>
      <w:r w:rsidRPr="00167FD9">
        <w:t>उनका</w:t>
      </w:r>
      <w:proofErr w:type="spellEnd"/>
      <w:r w:rsidRPr="00167FD9">
        <w:t xml:space="preserve"> </w:t>
      </w:r>
      <w:proofErr w:type="spellStart"/>
      <w:r w:rsidRPr="00167FD9">
        <w:t>अनुसार</w:t>
      </w:r>
      <w:proofErr w:type="spellEnd"/>
      <w:r w:rsidRPr="00167FD9">
        <w:t xml:space="preserve"> </w:t>
      </w:r>
      <w:proofErr w:type="spellStart"/>
      <w:r w:rsidRPr="00167FD9">
        <w:t>चेप्टो</w:t>
      </w:r>
      <w:proofErr w:type="spellEnd"/>
      <w:r w:rsidRPr="00167FD9">
        <w:t xml:space="preserve"> </w:t>
      </w:r>
      <w:proofErr w:type="spellStart"/>
      <w:r w:rsidRPr="00167FD9">
        <w:t>पात्र</w:t>
      </w:r>
      <w:proofErr w:type="spellEnd"/>
      <w:r w:rsidRPr="00167FD9">
        <w:t xml:space="preserve"> </w:t>
      </w:r>
      <w:proofErr w:type="spellStart"/>
      <w:r w:rsidRPr="00167FD9">
        <w:t>भनेको</w:t>
      </w:r>
      <w:proofErr w:type="spellEnd"/>
      <w:r w:rsidRPr="00167FD9">
        <w:t xml:space="preserve"> </w:t>
      </w:r>
      <w:proofErr w:type="spellStart"/>
      <w:r w:rsidRPr="00167FD9">
        <w:t>एकल</w:t>
      </w:r>
      <w:proofErr w:type="spellEnd"/>
      <w:r w:rsidRPr="00167FD9">
        <w:t xml:space="preserve"> </w:t>
      </w:r>
      <w:proofErr w:type="spellStart"/>
      <w:r w:rsidRPr="00167FD9">
        <w:t>विचार</w:t>
      </w:r>
      <w:proofErr w:type="spellEnd"/>
      <w:r w:rsidRPr="00167FD9">
        <w:t xml:space="preserve"> </w:t>
      </w:r>
      <w:proofErr w:type="spellStart"/>
      <w:r w:rsidRPr="00167FD9">
        <w:t>वा</w:t>
      </w:r>
      <w:proofErr w:type="spellEnd"/>
      <w:r w:rsidRPr="00167FD9">
        <w:t xml:space="preserve"> </w:t>
      </w:r>
      <w:proofErr w:type="spellStart"/>
      <w:r w:rsidRPr="00167FD9">
        <w:t>गुणले</w:t>
      </w:r>
      <w:proofErr w:type="spellEnd"/>
      <w:r w:rsidRPr="00167FD9">
        <w:t xml:space="preserve"> </w:t>
      </w:r>
      <w:proofErr w:type="spellStart"/>
      <w:r w:rsidRPr="00167FD9">
        <w:t>निर्माण</w:t>
      </w:r>
      <w:proofErr w:type="spellEnd"/>
      <w:r w:rsidRPr="00167FD9">
        <w:t xml:space="preserve"> </w:t>
      </w:r>
      <w:proofErr w:type="spellStart"/>
      <w:r w:rsidRPr="00167FD9">
        <w:t>भएको</w:t>
      </w:r>
      <w:proofErr w:type="spellEnd"/>
      <w:r w:rsidRPr="00167FD9">
        <w:t xml:space="preserve"> </w:t>
      </w:r>
      <w:proofErr w:type="spellStart"/>
      <w:r w:rsidRPr="00167FD9">
        <w:t>हुन्छ</w:t>
      </w:r>
      <w:proofErr w:type="spellEnd"/>
      <w:r w:rsidRPr="00167FD9">
        <w:t xml:space="preserve"> र </w:t>
      </w:r>
      <w:proofErr w:type="spellStart"/>
      <w:r w:rsidRPr="00167FD9">
        <w:t>धेरै</w:t>
      </w:r>
      <w:proofErr w:type="spellEnd"/>
      <w:r w:rsidRPr="00167FD9">
        <w:t xml:space="preserve"> </w:t>
      </w:r>
      <w:proofErr w:type="spellStart"/>
      <w:r w:rsidRPr="00167FD9">
        <w:t>व्यक्तिगत</w:t>
      </w:r>
      <w:proofErr w:type="spellEnd"/>
      <w:r w:rsidRPr="00167FD9">
        <w:t xml:space="preserve"> </w:t>
      </w:r>
      <w:proofErr w:type="spellStart"/>
      <w:r w:rsidRPr="00167FD9">
        <w:t>विवरण</w:t>
      </w:r>
      <w:proofErr w:type="spellEnd"/>
      <w:r w:rsidRPr="00167FD9">
        <w:t xml:space="preserve"> </w:t>
      </w:r>
      <w:proofErr w:type="spellStart"/>
      <w:r w:rsidRPr="00167FD9">
        <w:t>प्रस्तुत</w:t>
      </w:r>
      <w:proofErr w:type="spellEnd"/>
      <w:r w:rsidRPr="00167FD9">
        <w:t xml:space="preserve"> </w:t>
      </w:r>
      <w:proofErr w:type="spellStart"/>
      <w:r w:rsidRPr="00167FD9">
        <w:t>गरिएको</w:t>
      </w:r>
      <w:proofErr w:type="spellEnd"/>
      <w:r w:rsidRPr="00167FD9">
        <w:t xml:space="preserve"> </w:t>
      </w:r>
      <w:proofErr w:type="spellStart"/>
      <w:r w:rsidRPr="00167FD9">
        <w:t>हुन्छ</w:t>
      </w:r>
      <w:proofErr w:type="spellEnd"/>
      <w:r w:rsidRPr="00167FD9">
        <w:t xml:space="preserve"> </w:t>
      </w:r>
      <w:proofErr w:type="spellStart"/>
      <w:r w:rsidRPr="00167FD9">
        <w:t>जसले</w:t>
      </w:r>
      <w:proofErr w:type="spellEnd"/>
      <w:r w:rsidRPr="00167FD9">
        <w:t xml:space="preserve"> </w:t>
      </w:r>
      <w:proofErr w:type="spellStart"/>
      <w:r w:rsidRPr="00167FD9">
        <w:t>गर्दा</w:t>
      </w:r>
      <w:proofErr w:type="spellEnd"/>
      <w:r w:rsidRPr="00167FD9">
        <w:t xml:space="preserve"> </w:t>
      </w:r>
      <w:proofErr w:type="spellStart"/>
      <w:r w:rsidRPr="00167FD9">
        <w:t>एकै</w:t>
      </w:r>
      <w:proofErr w:type="spellEnd"/>
      <w:r w:rsidRPr="00167FD9">
        <w:t xml:space="preserve"> </w:t>
      </w:r>
      <w:proofErr w:type="spellStart"/>
      <w:r w:rsidRPr="00167FD9">
        <w:t>वाक्यमा</w:t>
      </w:r>
      <w:proofErr w:type="spellEnd"/>
      <w:r w:rsidRPr="00167FD9">
        <w:t xml:space="preserve"> </w:t>
      </w:r>
      <w:proofErr w:type="spellStart"/>
      <w:r w:rsidRPr="00167FD9">
        <w:t>वर्णन</w:t>
      </w:r>
      <w:proofErr w:type="spellEnd"/>
      <w:r w:rsidRPr="00167FD9">
        <w:t xml:space="preserve"> </w:t>
      </w:r>
      <w:proofErr w:type="spellStart"/>
      <w:r w:rsidRPr="00167FD9">
        <w:t>गर्न</w:t>
      </w:r>
      <w:proofErr w:type="spellEnd"/>
      <w:r w:rsidRPr="00167FD9">
        <w:t xml:space="preserve"> </w:t>
      </w:r>
      <w:proofErr w:type="spellStart"/>
      <w:r w:rsidRPr="00167FD9">
        <w:t>सकिन्छ</w:t>
      </w:r>
      <w:proofErr w:type="spellEnd"/>
      <w:r w:rsidRPr="00167FD9">
        <w:t xml:space="preserve"> । </w:t>
      </w:r>
    </w:p>
    <w:p w14:paraId="6B9347C3" w14:textId="53B6DDE6" w:rsidR="00167FD9" w:rsidRPr="00167FD9" w:rsidRDefault="00167FD9" w:rsidP="008179D9">
      <w:pPr>
        <w:rPr>
          <w:rFonts w:ascii="Preeti" w:hAnsi="Preeti"/>
          <w:szCs w:val="24"/>
        </w:rPr>
      </w:pPr>
    </w:p>
    <w:p w14:paraId="0C34F9B5" w14:textId="77777777" w:rsidR="00167FD9" w:rsidRPr="00167FD9" w:rsidRDefault="00167FD9" w:rsidP="008179D9">
      <w:pPr>
        <w:rPr>
          <w:rFonts w:ascii="Preeti" w:hAnsi="Preeti"/>
        </w:rPr>
      </w:pPr>
      <w:proofErr w:type="spellStart"/>
      <w:r w:rsidRPr="00167FD9">
        <w:t>ऋषिराज</w:t>
      </w:r>
      <w:proofErr w:type="spellEnd"/>
      <w:r w:rsidRPr="00167FD9">
        <w:t xml:space="preserve"> </w:t>
      </w:r>
      <w:proofErr w:type="spellStart"/>
      <w:r w:rsidRPr="00167FD9">
        <w:t>बरालले</w:t>
      </w:r>
      <w:proofErr w:type="spellEnd"/>
      <w:r w:rsidRPr="00167FD9">
        <w:t xml:space="preserve"> </w:t>
      </w:r>
      <w:proofErr w:type="spellStart"/>
      <w:r w:rsidRPr="00167FD9">
        <w:t>पात्रलाई</w:t>
      </w:r>
      <w:proofErr w:type="spellEnd"/>
      <w:r w:rsidRPr="00167FD9">
        <w:t xml:space="preserve"> </w:t>
      </w:r>
      <w:proofErr w:type="spellStart"/>
      <w:r w:rsidRPr="00167FD9">
        <w:t>परिभाषित</w:t>
      </w:r>
      <w:proofErr w:type="spellEnd"/>
      <w:r w:rsidRPr="00167FD9">
        <w:t xml:space="preserve"> </w:t>
      </w:r>
      <w:proofErr w:type="spellStart"/>
      <w:r w:rsidRPr="00167FD9">
        <w:t>गर्दै</w:t>
      </w:r>
      <w:proofErr w:type="spellEnd"/>
      <w:r w:rsidRPr="00167FD9">
        <w:t xml:space="preserve"> </w:t>
      </w:r>
      <w:proofErr w:type="spellStart"/>
      <w:r w:rsidRPr="00167FD9">
        <w:t>भनेका</w:t>
      </w:r>
      <w:proofErr w:type="spellEnd"/>
      <w:r w:rsidRPr="00167FD9">
        <w:t xml:space="preserve"> </w:t>
      </w:r>
      <w:proofErr w:type="spellStart"/>
      <w:r w:rsidRPr="00167FD9">
        <w:t>छन्</w:t>
      </w:r>
      <w:proofErr w:type="spellEnd"/>
      <w:r w:rsidRPr="00167FD9">
        <w:t xml:space="preserve"> “</w:t>
      </w:r>
      <w:proofErr w:type="spellStart"/>
      <w:r w:rsidRPr="00167FD9">
        <w:t>उक्त</w:t>
      </w:r>
      <w:proofErr w:type="spellEnd"/>
      <w:r w:rsidRPr="00167FD9">
        <w:t xml:space="preserve"> </w:t>
      </w:r>
      <w:proofErr w:type="spellStart"/>
      <w:r w:rsidRPr="00167FD9">
        <w:t>आख्यानको</w:t>
      </w:r>
      <w:proofErr w:type="spellEnd"/>
      <w:r w:rsidRPr="00167FD9">
        <w:t xml:space="preserve"> </w:t>
      </w:r>
      <w:proofErr w:type="spellStart"/>
      <w:r w:rsidRPr="00167FD9">
        <w:t>कथावस्तुसित</w:t>
      </w:r>
      <w:proofErr w:type="spellEnd"/>
      <w:r w:rsidRPr="00167FD9">
        <w:t xml:space="preserve"> </w:t>
      </w:r>
      <w:proofErr w:type="spellStart"/>
      <w:r w:rsidRPr="00167FD9">
        <w:t>विविध</w:t>
      </w:r>
      <w:proofErr w:type="spellEnd"/>
      <w:r w:rsidRPr="00167FD9">
        <w:t xml:space="preserve"> </w:t>
      </w:r>
      <w:proofErr w:type="spellStart"/>
      <w:r w:rsidRPr="00167FD9">
        <w:t>कथानक</w:t>
      </w:r>
      <w:proofErr w:type="spellEnd"/>
      <w:r w:rsidRPr="00167FD9">
        <w:t xml:space="preserve"> </w:t>
      </w:r>
      <w:proofErr w:type="spellStart"/>
      <w:r w:rsidRPr="00167FD9">
        <w:t>तथा</w:t>
      </w:r>
      <w:proofErr w:type="spellEnd"/>
      <w:r w:rsidRPr="00167FD9">
        <w:t xml:space="preserve"> </w:t>
      </w:r>
      <w:proofErr w:type="spellStart"/>
      <w:r w:rsidRPr="00167FD9">
        <w:t>तन्तुहरूलाई</w:t>
      </w:r>
      <w:proofErr w:type="spellEnd"/>
      <w:r w:rsidRPr="00167FD9">
        <w:t xml:space="preserve"> </w:t>
      </w:r>
      <w:proofErr w:type="spellStart"/>
      <w:r w:rsidRPr="00167FD9">
        <w:t>गति</w:t>
      </w:r>
      <w:proofErr w:type="spellEnd"/>
      <w:r w:rsidRPr="00167FD9">
        <w:t xml:space="preserve"> </w:t>
      </w:r>
      <w:proofErr w:type="spellStart"/>
      <w:r w:rsidRPr="00167FD9">
        <w:t>दिने</w:t>
      </w:r>
      <w:proofErr w:type="spellEnd"/>
      <w:r w:rsidRPr="00167FD9">
        <w:t xml:space="preserve"> </w:t>
      </w:r>
      <w:proofErr w:type="spellStart"/>
      <w:r w:rsidRPr="00167FD9">
        <w:t>माध्यमहरूलाई</w:t>
      </w:r>
      <w:proofErr w:type="spellEnd"/>
      <w:r w:rsidRPr="00167FD9">
        <w:t xml:space="preserve"> </w:t>
      </w:r>
      <w:proofErr w:type="spellStart"/>
      <w:r w:rsidRPr="00167FD9">
        <w:t>पात्र</w:t>
      </w:r>
      <w:proofErr w:type="spellEnd"/>
      <w:r w:rsidRPr="00167FD9">
        <w:t xml:space="preserve"> </w:t>
      </w:r>
      <w:proofErr w:type="spellStart"/>
      <w:r w:rsidRPr="00167FD9">
        <w:t>भनिन्छ</w:t>
      </w:r>
      <w:proofErr w:type="spellEnd"/>
      <w:r w:rsidRPr="00167FD9">
        <w:t>” (</w:t>
      </w:r>
      <w:proofErr w:type="spellStart"/>
      <w:r w:rsidRPr="00167FD9">
        <w:t>बराल</w:t>
      </w:r>
      <w:proofErr w:type="spellEnd"/>
      <w:r w:rsidRPr="00167FD9">
        <w:t xml:space="preserve">, २०५६ : ३२) । </w:t>
      </w:r>
      <w:proofErr w:type="spellStart"/>
      <w:r w:rsidRPr="00167FD9">
        <w:t>उनले</w:t>
      </w:r>
      <w:proofErr w:type="spellEnd"/>
      <w:r w:rsidRPr="00167FD9">
        <w:t xml:space="preserve"> </w:t>
      </w:r>
      <w:proofErr w:type="spellStart"/>
      <w:r w:rsidRPr="00167FD9">
        <w:t>यसरी</w:t>
      </w:r>
      <w:proofErr w:type="spellEnd"/>
      <w:r w:rsidRPr="00167FD9">
        <w:t xml:space="preserve"> </w:t>
      </w:r>
      <w:proofErr w:type="spellStart"/>
      <w:r w:rsidRPr="00167FD9">
        <w:t>कथानक</w:t>
      </w:r>
      <w:proofErr w:type="spellEnd"/>
      <w:r w:rsidRPr="00167FD9">
        <w:t xml:space="preserve"> </w:t>
      </w:r>
      <w:proofErr w:type="spellStart"/>
      <w:r w:rsidRPr="00167FD9">
        <w:t>तथा</w:t>
      </w:r>
      <w:proofErr w:type="spellEnd"/>
      <w:r w:rsidRPr="00167FD9">
        <w:t xml:space="preserve"> </w:t>
      </w:r>
      <w:proofErr w:type="spellStart"/>
      <w:r w:rsidRPr="00167FD9">
        <w:t>तन्तुहरूलाई</w:t>
      </w:r>
      <w:proofErr w:type="spellEnd"/>
      <w:r w:rsidRPr="00167FD9">
        <w:t xml:space="preserve"> </w:t>
      </w:r>
      <w:proofErr w:type="spellStart"/>
      <w:r w:rsidRPr="00167FD9">
        <w:t>गति</w:t>
      </w:r>
      <w:proofErr w:type="spellEnd"/>
      <w:r w:rsidRPr="00167FD9">
        <w:t xml:space="preserve"> </w:t>
      </w:r>
      <w:proofErr w:type="spellStart"/>
      <w:r w:rsidRPr="00167FD9">
        <w:t>दिने</w:t>
      </w:r>
      <w:proofErr w:type="spellEnd"/>
      <w:r w:rsidRPr="00167FD9">
        <w:t xml:space="preserve"> </w:t>
      </w:r>
      <w:proofErr w:type="spellStart"/>
      <w:r w:rsidRPr="00167FD9">
        <w:t>वा</w:t>
      </w:r>
      <w:proofErr w:type="spellEnd"/>
      <w:r w:rsidRPr="00167FD9">
        <w:t xml:space="preserve"> </w:t>
      </w:r>
      <w:proofErr w:type="spellStart"/>
      <w:r w:rsidRPr="00167FD9">
        <w:t>गतिशील</w:t>
      </w:r>
      <w:proofErr w:type="spellEnd"/>
      <w:r w:rsidRPr="00167FD9">
        <w:t xml:space="preserve"> </w:t>
      </w:r>
      <w:proofErr w:type="spellStart"/>
      <w:r w:rsidRPr="00167FD9">
        <w:t>बनाउने</w:t>
      </w:r>
      <w:proofErr w:type="spellEnd"/>
      <w:r w:rsidRPr="00167FD9">
        <w:t xml:space="preserve"> </w:t>
      </w:r>
      <w:proofErr w:type="spellStart"/>
      <w:r w:rsidRPr="00167FD9">
        <w:t>माध्यमहरूलाई</w:t>
      </w:r>
      <w:proofErr w:type="spellEnd"/>
      <w:r w:rsidRPr="00167FD9">
        <w:t xml:space="preserve"> </w:t>
      </w:r>
      <w:proofErr w:type="spellStart"/>
      <w:r w:rsidRPr="00167FD9">
        <w:t>पात्र</w:t>
      </w:r>
      <w:proofErr w:type="spellEnd"/>
      <w:r w:rsidRPr="00167FD9">
        <w:t xml:space="preserve"> </w:t>
      </w:r>
      <w:proofErr w:type="spellStart"/>
      <w:r w:rsidRPr="00167FD9">
        <w:t>भनिन्छ</w:t>
      </w:r>
      <w:proofErr w:type="spellEnd"/>
      <w:r w:rsidRPr="00167FD9">
        <w:t xml:space="preserve"> </w:t>
      </w:r>
      <w:proofErr w:type="spellStart"/>
      <w:r w:rsidRPr="00167FD9">
        <w:t>भनी</w:t>
      </w:r>
      <w:proofErr w:type="spellEnd"/>
      <w:r w:rsidRPr="00167FD9">
        <w:t xml:space="preserve"> </w:t>
      </w:r>
      <w:proofErr w:type="spellStart"/>
      <w:r w:rsidRPr="00167FD9">
        <w:t>पात्र</w:t>
      </w:r>
      <w:proofErr w:type="spellEnd"/>
      <w:r w:rsidRPr="00167FD9">
        <w:t xml:space="preserve"> </w:t>
      </w:r>
      <w:proofErr w:type="spellStart"/>
      <w:r w:rsidRPr="00167FD9">
        <w:t>सम्बन्धी</w:t>
      </w:r>
      <w:proofErr w:type="spellEnd"/>
      <w:r w:rsidRPr="00167FD9">
        <w:t xml:space="preserve"> </w:t>
      </w:r>
      <w:proofErr w:type="spellStart"/>
      <w:r w:rsidRPr="00167FD9">
        <w:t>आफ्नो</w:t>
      </w:r>
      <w:proofErr w:type="spellEnd"/>
      <w:r w:rsidRPr="00167FD9">
        <w:t xml:space="preserve"> </w:t>
      </w:r>
      <w:proofErr w:type="spellStart"/>
      <w:r w:rsidRPr="00167FD9">
        <w:t>धारणा</w:t>
      </w:r>
      <w:proofErr w:type="spellEnd"/>
      <w:r w:rsidRPr="00167FD9">
        <w:t xml:space="preserve"> </w:t>
      </w:r>
      <w:proofErr w:type="spellStart"/>
      <w:r w:rsidRPr="00167FD9">
        <w:t>व्यक्त</w:t>
      </w:r>
      <w:proofErr w:type="spellEnd"/>
      <w:r w:rsidRPr="00167FD9">
        <w:t xml:space="preserve"> </w:t>
      </w:r>
      <w:proofErr w:type="spellStart"/>
      <w:r w:rsidRPr="00167FD9">
        <w:t>गरेका</w:t>
      </w:r>
      <w:proofErr w:type="spellEnd"/>
      <w:r w:rsidRPr="00167FD9">
        <w:t xml:space="preserve"> </w:t>
      </w:r>
      <w:proofErr w:type="spellStart"/>
      <w:r w:rsidRPr="00167FD9">
        <w:t>छन्</w:t>
      </w:r>
      <w:proofErr w:type="spellEnd"/>
      <w:r w:rsidRPr="00167FD9">
        <w:t xml:space="preserve"> । </w:t>
      </w:r>
      <w:proofErr w:type="spellStart"/>
      <w:r w:rsidRPr="00167FD9">
        <w:t>त्यसैगरी</w:t>
      </w:r>
      <w:proofErr w:type="spellEnd"/>
      <w:r w:rsidRPr="00167FD9">
        <w:t xml:space="preserve"> </w:t>
      </w:r>
      <w:proofErr w:type="spellStart"/>
      <w:r w:rsidRPr="00167FD9">
        <w:t>दयाराम</w:t>
      </w:r>
      <w:proofErr w:type="spellEnd"/>
      <w:r w:rsidRPr="00167FD9">
        <w:t xml:space="preserve"> </w:t>
      </w:r>
      <w:proofErr w:type="spellStart"/>
      <w:r w:rsidRPr="00167FD9">
        <w:t>श्रेष्ठका</w:t>
      </w:r>
      <w:proofErr w:type="spellEnd"/>
      <w:r w:rsidRPr="00167FD9">
        <w:t xml:space="preserve"> </w:t>
      </w:r>
      <w:proofErr w:type="spellStart"/>
      <w:r w:rsidRPr="00167FD9">
        <w:t>अनुसार</w:t>
      </w:r>
      <w:proofErr w:type="spellEnd"/>
      <w:r w:rsidRPr="00167FD9">
        <w:t xml:space="preserve"> “</w:t>
      </w:r>
      <w:proofErr w:type="spellStart"/>
      <w:r w:rsidRPr="00167FD9">
        <w:t>आख्यानको</w:t>
      </w:r>
      <w:proofErr w:type="spellEnd"/>
      <w:r w:rsidRPr="00167FD9">
        <w:t xml:space="preserve"> </w:t>
      </w:r>
      <w:proofErr w:type="spellStart"/>
      <w:r w:rsidRPr="00167FD9">
        <w:t>कथावस्तुको</w:t>
      </w:r>
      <w:proofErr w:type="spellEnd"/>
      <w:r w:rsidRPr="00167FD9">
        <w:t xml:space="preserve"> </w:t>
      </w:r>
      <w:proofErr w:type="spellStart"/>
      <w:r w:rsidRPr="00167FD9">
        <w:t>स्थापत्यकलामा</w:t>
      </w:r>
      <w:proofErr w:type="spellEnd"/>
      <w:r w:rsidRPr="00167FD9">
        <w:t xml:space="preserve"> </w:t>
      </w:r>
      <w:proofErr w:type="spellStart"/>
      <w:r w:rsidRPr="00167FD9">
        <w:t>पात्रहरूले</w:t>
      </w:r>
      <w:proofErr w:type="spellEnd"/>
      <w:r w:rsidRPr="00167FD9">
        <w:t xml:space="preserve"> </w:t>
      </w:r>
      <w:proofErr w:type="spellStart"/>
      <w:r w:rsidRPr="00167FD9">
        <w:t>त्यस्तो</w:t>
      </w:r>
      <w:proofErr w:type="spellEnd"/>
      <w:r w:rsidRPr="00167FD9">
        <w:t xml:space="preserve"> </w:t>
      </w:r>
      <w:proofErr w:type="spellStart"/>
      <w:r w:rsidRPr="00167FD9">
        <w:t>स्तम्भ</w:t>
      </w:r>
      <w:proofErr w:type="spellEnd"/>
      <w:r w:rsidRPr="00167FD9">
        <w:t xml:space="preserve"> </w:t>
      </w:r>
      <w:proofErr w:type="spellStart"/>
      <w:r w:rsidRPr="00167FD9">
        <w:t>भूमिका</w:t>
      </w:r>
      <w:proofErr w:type="spellEnd"/>
      <w:r w:rsidRPr="00167FD9">
        <w:t xml:space="preserve"> </w:t>
      </w:r>
      <w:proofErr w:type="spellStart"/>
      <w:r w:rsidRPr="00167FD9">
        <w:t>खेल्दछन्</w:t>
      </w:r>
      <w:proofErr w:type="spellEnd"/>
      <w:r w:rsidRPr="00167FD9">
        <w:t xml:space="preserve">, </w:t>
      </w:r>
      <w:proofErr w:type="spellStart"/>
      <w:r w:rsidRPr="00167FD9">
        <w:t>जसबाट</w:t>
      </w:r>
      <w:proofErr w:type="spellEnd"/>
      <w:r w:rsidRPr="00167FD9">
        <w:t xml:space="preserve"> </w:t>
      </w:r>
      <w:proofErr w:type="spellStart"/>
      <w:r w:rsidRPr="00167FD9">
        <w:t>आख्यानात्मक</w:t>
      </w:r>
      <w:proofErr w:type="spellEnd"/>
      <w:r w:rsidRPr="00167FD9">
        <w:t xml:space="preserve"> </w:t>
      </w:r>
      <w:proofErr w:type="spellStart"/>
      <w:r w:rsidRPr="00167FD9">
        <w:t>कृतिको</w:t>
      </w:r>
      <w:proofErr w:type="spellEnd"/>
      <w:r w:rsidRPr="00167FD9">
        <w:t xml:space="preserve"> </w:t>
      </w:r>
      <w:proofErr w:type="spellStart"/>
      <w:r w:rsidRPr="00167FD9">
        <w:t>संरचना</w:t>
      </w:r>
      <w:proofErr w:type="spellEnd"/>
      <w:r w:rsidRPr="00167FD9">
        <w:t xml:space="preserve"> </w:t>
      </w:r>
      <w:proofErr w:type="spellStart"/>
      <w:r w:rsidRPr="00167FD9">
        <w:t>तयार</w:t>
      </w:r>
      <w:proofErr w:type="spellEnd"/>
      <w:r w:rsidRPr="00167FD9">
        <w:t xml:space="preserve"> </w:t>
      </w:r>
      <w:proofErr w:type="spellStart"/>
      <w:r w:rsidRPr="00167FD9">
        <w:t>हुन्छ</w:t>
      </w:r>
      <w:proofErr w:type="spellEnd"/>
      <w:r w:rsidRPr="00167FD9">
        <w:t>” (</w:t>
      </w:r>
      <w:proofErr w:type="spellStart"/>
      <w:r w:rsidRPr="00167FD9">
        <w:t>श्रेष्ठ</w:t>
      </w:r>
      <w:proofErr w:type="spellEnd"/>
      <w:r w:rsidRPr="00167FD9">
        <w:t xml:space="preserve">, २०५७ : १०) । </w:t>
      </w:r>
      <w:proofErr w:type="spellStart"/>
      <w:r w:rsidRPr="00167FD9">
        <w:t>श्रेष्ठले</w:t>
      </w:r>
      <w:proofErr w:type="spellEnd"/>
      <w:r w:rsidRPr="00167FD9">
        <w:t xml:space="preserve"> </w:t>
      </w:r>
      <w:proofErr w:type="spellStart"/>
      <w:r w:rsidRPr="00167FD9">
        <w:t>पात्रलाई</w:t>
      </w:r>
      <w:proofErr w:type="spellEnd"/>
      <w:r w:rsidRPr="00167FD9">
        <w:t xml:space="preserve"> </w:t>
      </w:r>
      <w:proofErr w:type="spellStart"/>
      <w:r w:rsidRPr="00167FD9">
        <w:t>आख्यानमा</w:t>
      </w:r>
      <w:proofErr w:type="spellEnd"/>
      <w:r w:rsidRPr="00167FD9">
        <w:t xml:space="preserve"> </w:t>
      </w:r>
      <w:proofErr w:type="spellStart"/>
      <w:r w:rsidRPr="00167FD9">
        <w:t>स्तम्भ</w:t>
      </w:r>
      <w:proofErr w:type="spellEnd"/>
      <w:r w:rsidRPr="00167FD9">
        <w:t xml:space="preserve"> </w:t>
      </w:r>
      <w:proofErr w:type="spellStart"/>
      <w:r w:rsidRPr="00167FD9">
        <w:t>भूमिकाका</w:t>
      </w:r>
      <w:proofErr w:type="spellEnd"/>
      <w:r w:rsidRPr="00167FD9">
        <w:t xml:space="preserve"> </w:t>
      </w:r>
      <w:proofErr w:type="spellStart"/>
      <w:r w:rsidRPr="00167FD9">
        <w:t>रूपमा</w:t>
      </w:r>
      <w:proofErr w:type="spellEnd"/>
      <w:r w:rsidRPr="00167FD9">
        <w:t xml:space="preserve"> </w:t>
      </w:r>
      <w:proofErr w:type="spellStart"/>
      <w:r w:rsidRPr="00167FD9">
        <w:t>परिभाषित</w:t>
      </w:r>
      <w:proofErr w:type="spellEnd"/>
      <w:r w:rsidRPr="00167FD9">
        <w:t xml:space="preserve"> </w:t>
      </w:r>
      <w:proofErr w:type="spellStart"/>
      <w:r w:rsidRPr="00167FD9">
        <w:t>गरेका</w:t>
      </w:r>
      <w:proofErr w:type="spellEnd"/>
      <w:r w:rsidRPr="00167FD9">
        <w:t xml:space="preserve"> </w:t>
      </w:r>
      <w:proofErr w:type="spellStart"/>
      <w:r w:rsidRPr="00167FD9">
        <w:t>छन्</w:t>
      </w:r>
      <w:proofErr w:type="spellEnd"/>
      <w:r w:rsidRPr="00167FD9">
        <w:t xml:space="preserve"> । </w:t>
      </w:r>
      <w:proofErr w:type="spellStart"/>
      <w:r w:rsidRPr="00167FD9">
        <w:t>श्रेष्ठले</w:t>
      </w:r>
      <w:proofErr w:type="spellEnd"/>
      <w:r w:rsidRPr="00167FD9">
        <w:t xml:space="preserve"> </w:t>
      </w:r>
      <w:proofErr w:type="spellStart"/>
      <w:r w:rsidRPr="00167FD9">
        <w:t>नै</w:t>
      </w:r>
      <w:proofErr w:type="spellEnd"/>
      <w:r w:rsidRPr="00167FD9">
        <w:t xml:space="preserve"> </w:t>
      </w:r>
      <w:proofErr w:type="spellStart"/>
      <w:r w:rsidRPr="00167FD9">
        <w:t>आफ्नो</w:t>
      </w:r>
      <w:proofErr w:type="spellEnd"/>
      <w:r w:rsidRPr="00167FD9">
        <w:t xml:space="preserve"> </w:t>
      </w:r>
      <w:proofErr w:type="spellStart"/>
      <w:r w:rsidRPr="00167FD9">
        <w:t>अर्को</w:t>
      </w:r>
      <w:proofErr w:type="spellEnd"/>
      <w:r w:rsidRPr="00167FD9">
        <w:t xml:space="preserve"> </w:t>
      </w:r>
      <w:proofErr w:type="spellStart"/>
      <w:r w:rsidRPr="00167FD9">
        <w:t>पुस्तकमा</w:t>
      </w:r>
      <w:proofErr w:type="spellEnd"/>
      <w:r w:rsidRPr="00167FD9">
        <w:t xml:space="preserve"> </w:t>
      </w:r>
      <w:proofErr w:type="spellStart"/>
      <w:r w:rsidRPr="00167FD9">
        <w:t>पात्रलाई</w:t>
      </w:r>
      <w:proofErr w:type="spellEnd"/>
      <w:r w:rsidRPr="00167FD9">
        <w:t xml:space="preserve"> </w:t>
      </w:r>
      <w:proofErr w:type="spellStart"/>
      <w:r w:rsidRPr="00167FD9">
        <w:t>यसरी</w:t>
      </w:r>
      <w:proofErr w:type="spellEnd"/>
      <w:r w:rsidRPr="00167FD9">
        <w:t xml:space="preserve"> </w:t>
      </w:r>
      <w:proofErr w:type="spellStart"/>
      <w:r w:rsidRPr="00167FD9">
        <w:t>परिभाषित</w:t>
      </w:r>
      <w:proofErr w:type="spellEnd"/>
      <w:r w:rsidRPr="00167FD9">
        <w:t xml:space="preserve"> </w:t>
      </w:r>
      <w:proofErr w:type="spellStart"/>
      <w:r w:rsidRPr="00167FD9">
        <w:t>गरेका</w:t>
      </w:r>
      <w:proofErr w:type="spellEnd"/>
      <w:r w:rsidRPr="00167FD9">
        <w:t xml:space="preserve"> </w:t>
      </w:r>
      <w:proofErr w:type="spellStart"/>
      <w:r w:rsidRPr="00167FD9">
        <w:t>छन्</w:t>
      </w:r>
      <w:proofErr w:type="spellEnd"/>
      <w:r w:rsidRPr="00167FD9">
        <w:t xml:space="preserve"> “</w:t>
      </w:r>
      <w:proofErr w:type="spellStart"/>
      <w:r w:rsidRPr="00167FD9">
        <w:t>पात्र</w:t>
      </w:r>
      <w:proofErr w:type="spellEnd"/>
      <w:r w:rsidRPr="00167FD9">
        <w:t xml:space="preserve"> </w:t>
      </w:r>
      <w:proofErr w:type="spellStart"/>
      <w:r w:rsidRPr="00167FD9">
        <w:t>भनेको</w:t>
      </w:r>
      <w:proofErr w:type="spellEnd"/>
      <w:r w:rsidRPr="00167FD9">
        <w:t xml:space="preserve"> </w:t>
      </w:r>
      <w:proofErr w:type="spellStart"/>
      <w:r w:rsidRPr="00167FD9">
        <w:t>कथानकको</w:t>
      </w:r>
      <w:proofErr w:type="spellEnd"/>
      <w:r w:rsidRPr="00167FD9">
        <w:t xml:space="preserve"> </w:t>
      </w:r>
      <w:proofErr w:type="spellStart"/>
      <w:r w:rsidRPr="00167FD9">
        <w:t>योजना</w:t>
      </w:r>
      <w:proofErr w:type="spellEnd"/>
      <w:r w:rsidRPr="00167FD9">
        <w:t xml:space="preserve"> </w:t>
      </w:r>
      <w:proofErr w:type="spellStart"/>
      <w:r w:rsidRPr="00167FD9">
        <w:t>गर्दा</w:t>
      </w:r>
      <w:proofErr w:type="spellEnd"/>
      <w:r w:rsidRPr="00167FD9">
        <w:t xml:space="preserve"> </w:t>
      </w:r>
      <w:proofErr w:type="spellStart"/>
      <w:r w:rsidRPr="00167FD9">
        <w:t>प्रयोग</w:t>
      </w:r>
      <w:proofErr w:type="spellEnd"/>
      <w:r w:rsidRPr="00167FD9">
        <w:t xml:space="preserve"> </w:t>
      </w:r>
      <w:proofErr w:type="spellStart"/>
      <w:r w:rsidRPr="00167FD9">
        <w:t>गरिने</w:t>
      </w:r>
      <w:proofErr w:type="spellEnd"/>
      <w:r w:rsidRPr="00167FD9">
        <w:t xml:space="preserve"> </w:t>
      </w:r>
      <w:proofErr w:type="spellStart"/>
      <w:r w:rsidRPr="00167FD9">
        <w:t>उपकरणलाई</w:t>
      </w:r>
      <w:proofErr w:type="spellEnd"/>
      <w:r w:rsidRPr="00167FD9">
        <w:t xml:space="preserve"> </w:t>
      </w:r>
      <w:proofErr w:type="spellStart"/>
      <w:r w:rsidRPr="00167FD9">
        <w:t>क्रमबद्धता</w:t>
      </w:r>
      <w:proofErr w:type="spellEnd"/>
      <w:r w:rsidRPr="00167FD9">
        <w:t xml:space="preserve"> </w:t>
      </w:r>
      <w:proofErr w:type="spellStart"/>
      <w:r w:rsidRPr="00167FD9">
        <w:t>गर्ने</w:t>
      </w:r>
      <w:proofErr w:type="spellEnd"/>
      <w:r w:rsidRPr="00167FD9">
        <w:t xml:space="preserve"> </w:t>
      </w:r>
      <w:proofErr w:type="spellStart"/>
      <w:r w:rsidRPr="00167FD9">
        <w:t>एक</w:t>
      </w:r>
      <w:proofErr w:type="spellEnd"/>
      <w:r w:rsidRPr="00167FD9">
        <w:t xml:space="preserve"> </w:t>
      </w:r>
      <w:proofErr w:type="spellStart"/>
      <w:r w:rsidRPr="00167FD9">
        <w:t>अत्यावश्यक</w:t>
      </w:r>
      <w:proofErr w:type="spellEnd"/>
      <w:r w:rsidRPr="00167FD9">
        <w:t xml:space="preserve"> </w:t>
      </w:r>
      <w:proofErr w:type="spellStart"/>
      <w:r w:rsidRPr="00167FD9">
        <w:t>माध्यम</w:t>
      </w:r>
      <w:proofErr w:type="spellEnd"/>
      <w:r w:rsidRPr="00167FD9">
        <w:t xml:space="preserve"> </w:t>
      </w:r>
      <w:proofErr w:type="spellStart"/>
      <w:r w:rsidRPr="00167FD9">
        <w:t>हो</w:t>
      </w:r>
      <w:proofErr w:type="spellEnd"/>
      <w:r w:rsidRPr="00167FD9">
        <w:t>” (</w:t>
      </w:r>
      <w:proofErr w:type="spellStart"/>
      <w:r w:rsidRPr="00167FD9">
        <w:t>श्रेष्ठ</w:t>
      </w:r>
      <w:proofErr w:type="spellEnd"/>
      <w:r w:rsidRPr="00167FD9">
        <w:t xml:space="preserve">, २०३९ : ३०) । </w:t>
      </w:r>
      <w:proofErr w:type="spellStart"/>
      <w:r w:rsidRPr="00167FD9">
        <w:t>त्यस्तै</w:t>
      </w:r>
      <w:proofErr w:type="spellEnd"/>
      <w:r w:rsidRPr="00167FD9">
        <w:t xml:space="preserve"> </w:t>
      </w:r>
      <w:proofErr w:type="spellStart"/>
      <w:r w:rsidRPr="00167FD9">
        <w:t>पात्र</w:t>
      </w:r>
      <w:proofErr w:type="spellEnd"/>
      <w:r w:rsidRPr="00167FD9">
        <w:t xml:space="preserve"> </w:t>
      </w:r>
      <w:proofErr w:type="spellStart"/>
      <w:r w:rsidRPr="00167FD9">
        <w:t>सम्बन्धी</w:t>
      </w:r>
      <w:proofErr w:type="spellEnd"/>
      <w:r w:rsidRPr="00167FD9">
        <w:t xml:space="preserve"> </w:t>
      </w:r>
      <w:proofErr w:type="spellStart"/>
      <w:r w:rsidRPr="00167FD9">
        <w:t>परिभाषा</w:t>
      </w:r>
      <w:proofErr w:type="spellEnd"/>
      <w:r w:rsidRPr="00167FD9">
        <w:t xml:space="preserve"> </w:t>
      </w:r>
      <w:proofErr w:type="spellStart"/>
      <w:r w:rsidRPr="00167FD9">
        <w:t>गर्ने</w:t>
      </w:r>
      <w:proofErr w:type="spellEnd"/>
      <w:r w:rsidRPr="00167FD9">
        <w:t xml:space="preserve"> </w:t>
      </w:r>
      <w:proofErr w:type="spellStart"/>
      <w:r w:rsidRPr="00167FD9">
        <w:t>क्रममा</w:t>
      </w:r>
      <w:proofErr w:type="spellEnd"/>
      <w:r w:rsidRPr="00167FD9">
        <w:t xml:space="preserve"> </w:t>
      </w:r>
      <w:proofErr w:type="spellStart"/>
      <w:r w:rsidRPr="00167FD9">
        <w:t>नेपाली</w:t>
      </w:r>
      <w:proofErr w:type="spellEnd"/>
      <w:r w:rsidRPr="00167FD9">
        <w:t xml:space="preserve"> </w:t>
      </w:r>
      <w:proofErr w:type="spellStart"/>
      <w:r w:rsidRPr="00167FD9">
        <w:t>विद्वान्हरू</w:t>
      </w:r>
      <w:proofErr w:type="spellEnd"/>
      <w:r w:rsidRPr="00167FD9">
        <w:t xml:space="preserve"> </w:t>
      </w:r>
      <w:proofErr w:type="spellStart"/>
      <w:r w:rsidRPr="00167FD9">
        <w:t>कृष्णहरि</w:t>
      </w:r>
      <w:proofErr w:type="spellEnd"/>
      <w:r w:rsidRPr="00167FD9">
        <w:t xml:space="preserve"> </w:t>
      </w:r>
      <w:proofErr w:type="spellStart"/>
      <w:r w:rsidRPr="00167FD9">
        <w:t>बराल</w:t>
      </w:r>
      <w:proofErr w:type="spellEnd"/>
      <w:r w:rsidRPr="00167FD9">
        <w:t xml:space="preserve"> र </w:t>
      </w:r>
      <w:proofErr w:type="spellStart"/>
      <w:r w:rsidRPr="00167FD9">
        <w:t>नेत्र</w:t>
      </w:r>
      <w:proofErr w:type="spellEnd"/>
      <w:r w:rsidRPr="00167FD9">
        <w:t xml:space="preserve"> </w:t>
      </w:r>
      <w:proofErr w:type="spellStart"/>
      <w:r w:rsidRPr="00167FD9">
        <w:t>एटमका</w:t>
      </w:r>
      <w:proofErr w:type="spellEnd"/>
      <w:r w:rsidRPr="00167FD9">
        <w:t xml:space="preserve"> </w:t>
      </w:r>
      <w:proofErr w:type="spellStart"/>
      <w:r w:rsidRPr="00167FD9">
        <w:t>अनुसार</w:t>
      </w:r>
      <w:proofErr w:type="spellEnd"/>
      <w:r w:rsidRPr="00167FD9">
        <w:t xml:space="preserve"> </w:t>
      </w:r>
      <w:proofErr w:type="spellStart"/>
      <w:r w:rsidRPr="00167FD9">
        <w:t>उपन्यास</w:t>
      </w:r>
      <w:proofErr w:type="spellEnd"/>
      <w:r w:rsidRPr="00167FD9">
        <w:t xml:space="preserve"> </w:t>
      </w:r>
      <w:proofErr w:type="spellStart"/>
      <w:r w:rsidRPr="00167FD9">
        <w:t>भित्र</w:t>
      </w:r>
      <w:proofErr w:type="spellEnd"/>
      <w:r w:rsidRPr="00167FD9">
        <w:t xml:space="preserve"> </w:t>
      </w:r>
      <w:proofErr w:type="spellStart"/>
      <w:r w:rsidRPr="00167FD9">
        <w:t>कुनै</w:t>
      </w:r>
      <w:proofErr w:type="spellEnd"/>
      <w:r w:rsidRPr="00167FD9">
        <w:t xml:space="preserve"> </w:t>
      </w:r>
      <w:proofErr w:type="spellStart"/>
      <w:r w:rsidRPr="00167FD9">
        <w:t>विशेषता</w:t>
      </w:r>
      <w:proofErr w:type="spellEnd"/>
      <w:r w:rsidRPr="00167FD9">
        <w:t xml:space="preserve"> </w:t>
      </w:r>
      <w:proofErr w:type="spellStart"/>
      <w:r w:rsidRPr="00167FD9">
        <w:t>बुझाउन</w:t>
      </w:r>
      <w:proofErr w:type="spellEnd"/>
      <w:r w:rsidRPr="00167FD9">
        <w:t xml:space="preserve"> </w:t>
      </w:r>
      <w:proofErr w:type="spellStart"/>
      <w:r w:rsidRPr="00167FD9">
        <w:t>व्यवस्थित</w:t>
      </w:r>
      <w:proofErr w:type="spellEnd"/>
      <w:r w:rsidRPr="00167FD9">
        <w:t xml:space="preserve"> </w:t>
      </w:r>
      <w:proofErr w:type="spellStart"/>
      <w:r w:rsidRPr="00167FD9">
        <w:t>रूपले</w:t>
      </w:r>
      <w:proofErr w:type="spellEnd"/>
      <w:r w:rsidRPr="00167FD9">
        <w:t xml:space="preserve"> </w:t>
      </w:r>
      <w:proofErr w:type="spellStart"/>
      <w:r w:rsidRPr="00167FD9">
        <w:t>प्रयोग</w:t>
      </w:r>
      <w:proofErr w:type="spellEnd"/>
      <w:r w:rsidRPr="00167FD9">
        <w:t xml:space="preserve"> </w:t>
      </w:r>
      <w:proofErr w:type="spellStart"/>
      <w:r w:rsidRPr="00167FD9">
        <w:t>गरिने</w:t>
      </w:r>
      <w:proofErr w:type="spellEnd"/>
      <w:r w:rsidRPr="00167FD9">
        <w:t xml:space="preserve"> </w:t>
      </w:r>
      <w:proofErr w:type="spellStart"/>
      <w:r w:rsidRPr="00167FD9">
        <w:t>प्राणीलाई</w:t>
      </w:r>
      <w:proofErr w:type="spellEnd"/>
      <w:r w:rsidRPr="00167FD9">
        <w:t xml:space="preserve"> </w:t>
      </w:r>
      <w:proofErr w:type="spellStart"/>
      <w:r w:rsidRPr="00167FD9">
        <w:t>पात्र</w:t>
      </w:r>
      <w:proofErr w:type="spellEnd"/>
      <w:r w:rsidRPr="00167FD9">
        <w:t xml:space="preserve"> </w:t>
      </w:r>
      <w:proofErr w:type="spellStart"/>
      <w:r w:rsidRPr="00167FD9">
        <w:t>भनिन्छ</w:t>
      </w:r>
      <w:proofErr w:type="spellEnd"/>
      <w:r w:rsidRPr="00167FD9">
        <w:t xml:space="preserve"> (</w:t>
      </w:r>
      <w:proofErr w:type="spellStart"/>
      <w:r w:rsidRPr="00167FD9">
        <w:t>बराल</w:t>
      </w:r>
      <w:proofErr w:type="spellEnd"/>
      <w:r w:rsidRPr="00167FD9">
        <w:t xml:space="preserve"> र </w:t>
      </w:r>
      <w:proofErr w:type="spellStart"/>
      <w:r w:rsidRPr="00167FD9">
        <w:t>एटम</w:t>
      </w:r>
      <w:proofErr w:type="spellEnd"/>
      <w:r w:rsidRPr="00167FD9">
        <w:t xml:space="preserve">, २०५८ : ३०) । </w:t>
      </w:r>
      <w:proofErr w:type="spellStart"/>
      <w:r w:rsidRPr="00167FD9">
        <w:t>खगेन्द्र</w:t>
      </w:r>
      <w:proofErr w:type="spellEnd"/>
      <w:r w:rsidRPr="00167FD9">
        <w:t xml:space="preserve"> </w:t>
      </w:r>
      <w:proofErr w:type="spellStart"/>
      <w:r w:rsidRPr="00167FD9">
        <w:t>लुइँटेलले</w:t>
      </w:r>
      <w:proofErr w:type="spellEnd"/>
      <w:r w:rsidRPr="00167FD9">
        <w:t xml:space="preserve"> “</w:t>
      </w:r>
      <w:proofErr w:type="spellStart"/>
      <w:r w:rsidRPr="00167FD9">
        <w:t>साहित्यिक</w:t>
      </w:r>
      <w:proofErr w:type="spellEnd"/>
      <w:r w:rsidRPr="00167FD9">
        <w:t xml:space="preserve"> </w:t>
      </w:r>
      <w:proofErr w:type="spellStart"/>
      <w:r w:rsidRPr="00167FD9">
        <w:t>कृति</w:t>
      </w:r>
      <w:proofErr w:type="spellEnd"/>
      <w:r w:rsidRPr="00167FD9">
        <w:t xml:space="preserve"> </w:t>
      </w:r>
      <w:proofErr w:type="spellStart"/>
      <w:r w:rsidRPr="00167FD9">
        <w:t>वा</w:t>
      </w:r>
      <w:proofErr w:type="spellEnd"/>
      <w:r w:rsidRPr="00167FD9">
        <w:t xml:space="preserve"> </w:t>
      </w:r>
      <w:proofErr w:type="spellStart"/>
      <w:r w:rsidRPr="00167FD9">
        <w:t>संकथनमा</w:t>
      </w:r>
      <w:proofErr w:type="spellEnd"/>
      <w:r w:rsidRPr="00167FD9">
        <w:t xml:space="preserve"> </w:t>
      </w:r>
      <w:proofErr w:type="spellStart"/>
      <w:r w:rsidRPr="00167FD9">
        <w:t>संलग्न</w:t>
      </w:r>
      <w:proofErr w:type="spellEnd"/>
      <w:r w:rsidRPr="00167FD9">
        <w:t xml:space="preserve"> </w:t>
      </w:r>
      <w:proofErr w:type="spellStart"/>
      <w:r w:rsidRPr="00167FD9">
        <w:t>वा</w:t>
      </w:r>
      <w:proofErr w:type="spellEnd"/>
      <w:r w:rsidRPr="00167FD9">
        <w:t xml:space="preserve"> </w:t>
      </w:r>
      <w:proofErr w:type="spellStart"/>
      <w:r w:rsidRPr="00167FD9">
        <w:t>प्रयुक्त</w:t>
      </w:r>
      <w:proofErr w:type="spellEnd"/>
      <w:r w:rsidRPr="00167FD9">
        <w:t xml:space="preserve"> </w:t>
      </w:r>
      <w:proofErr w:type="spellStart"/>
      <w:r w:rsidRPr="00167FD9">
        <w:t>व्यक्ति</w:t>
      </w:r>
      <w:proofErr w:type="spellEnd"/>
      <w:r w:rsidRPr="00167FD9">
        <w:t xml:space="preserve"> </w:t>
      </w:r>
      <w:proofErr w:type="spellStart"/>
      <w:r w:rsidRPr="00167FD9">
        <w:t>वा</w:t>
      </w:r>
      <w:proofErr w:type="spellEnd"/>
      <w:r w:rsidRPr="00167FD9">
        <w:t xml:space="preserve"> </w:t>
      </w:r>
      <w:proofErr w:type="spellStart"/>
      <w:r w:rsidRPr="00167FD9">
        <w:t>चरित्रलाई</w:t>
      </w:r>
      <w:proofErr w:type="spellEnd"/>
      <w:r w:rsidRPr="00167FD9">
        <w:t xml:space="preserve"> </w:t>
      </w:r>
      <w:proofErr w:type="spellStart"/>
      <w:r w:rsidRPr="00167FD9">
        <w:t>पात्र</w:t>
      </w:r>
      <w:proofErr w:type="spellEnd"/>
      <w:r w:rsidRPr="00167FD9">
        <w:t xml:space="preserve"> </w:t>
      </w:r>
      <w:proofErr w:type="spellStart"/>
      <w:r w:rsidRPr="00167FD9">
        <w:t>भनिन्छ</w:t>
      </w:r>
      <w:proofErr w:type="spellEnd"/>
      <w:r w:rsidRPr="00167FD9">
        <w:t xml:space="preserve">” </w:t>
      </w:r>
      <w:proofErr w:type="spellStart"/>
      <w:r w:rsidRPr="00167FD9">
        <w:t>भन्दै</w:t>
      </w:r>
      <w:proofErr w:type="spellEnd"/>
      <w:r w:rsidRPr="00167FD9">
        <w:t xml:space="preserve"> </w:t>
      </w:r>
      <w:proofErr w:type="spellStart"/>
      <w:r w:rsidRPr="00167FD9">
        <w:t>आख्यानमा</w:t>
      </w:r>
      <w:proofErr w:type="spellEnd"/>
      <w:r w:rsidRPr="00167FD9">
        <w:t xml:space="preserve"> </w:t>
      </w:r>
      <w:proofErr w:type="spellStart"/>
      <w:r w:rsidRPr="00167FD9">
        <w:t>प्रयुक्त</w:t>
      </w:r>
      <w:proofErr w:type="spellEnd"/>
      <w:r w:rsidRPr="00167FD9">
        <w:t xml:space="preserve"> </w:t>
      </w:r>
      <w:proofErr w:type="spellStart"/>
      <w:r w:rsidRPr="00167FD9">
        <w:t>व्यक्ति</w:t>
      </w:r>
      <w:proofErr w:type="spellEnd"/>
      <w:r w:rsidRPr="00167FD9">
        <w:t xml:space="preserve"> </w:t>
      </w:r>
      <w:proofErr w:type="spellStart"/>
      <w:r w:rsidRPr="00167FD9">
        <w:t>वा</w:t>
      </w:r>
      <w:proofErr w:type="spellEnd"/>
      <w:r w:rsidRPr="00167FD9">
        <w:t xml:space="preserve"> </w:t>
      </w:r>
      <w:proofErr w:type="spellStart"/>
      <w:r w:rsidRPr="00167FD9">
        <w:t>चरित्रलाई</w:t>
      </w:r>
      <w:proofErr w:type="spellEnd"/>
      <w:r w:rsidRPr="00167FD9">
        <w:t xml:space="preserve"> </w:t>
      </w:r>
      <w:proofErr w:type="spellStart"/>
      <w:r w:rsidRPr="00167FD9">
        <w:t>पात्र</w:t>
      </w:r>
      <w:proofErr w:type="spellEnd"/>
      <w:r w:rsidRPr="00167FD9">
        <w:t xml:space="preserve"> </w:t>
      </w:r>
      <w:proofErr w:type="spellStart"/>
      <w:r w:rsidRPr="00167FD9">
        <w:t>ठानेको</w:t>
      </w:r>
      <w:proofErr w:type="spellEnd"/>
      <w:r w:rsidRPr="00167FD9">
        <w:t xml:space="preserve"> </w:t>
      </w:r>
      <w:proofErr w:type="spellStart"/>
      <w:r w:rsidRPr="00167FD9">
        <w:t>पाइन्छ</w:t>
      </w:r>
      <w:proofErr w:type="spellEnd"/>
      <w:r w:rsidRPr="00167FD9">
        <w:t>(</w:t>
      </w:r>
      <w:proofErr w:type="spellStart"/>
      <w:r w:rsidRPr="00167FD9">
        <w:t>लुइँटेल</w:t>
      </w:r>
      <w:proofErr w:type="spellEnd"/>
      <w:r w:rsidRPr="00167FD9">
        <w:t xml:space="preserve">, २०६० : ८६) । </w:t>
      </w:r>
      <w:proofErr w:type="spellStart"/>
      <w:r w:rsidRPr="00167FD9">
        <w:t>राजेन्द्र</w:t>
      </w:r>
      <w:proofErr w:type="spellEnd"/>
      <w:r w:rsidRPr="00167FD9">
        <w:t xml:space="preserve"> </w:t>
      </w:r>
      <w:proofErr w:type="spellStart"/>
      <w:r w:rsidRPr="00167FD9">
        <w:t>सुवेदीका</w:t>
      </w:r>
      <w:proofErr w:type="spellEnd"/>
      <w:r w:rsidRPr="00167FD9">
        <w:t xml:space="preserve"> </w:t>
      </w:r>
      <w:proofErr w:type="spellStart"/>
      <w:r w:rsidRPr="00167FD9">
        <w:t>अनुसार</w:t>
      </w:r>
      <w:proofErr w:type="spellEnd"/>
      <w:r w:rsidRPr="00167FD9">
        <w:t xml:space="preserve"> “</w:t>
      </w:r>
      <w:proofErr w:type="spellStart"/>
      <w:r w:rsidRPr="00167FD9">
        <w:t>आख्यानको</w:t>
      </w:r>
      <w:proofErr w:type="spellEnd"/>
      <w:r w:rsidRPr="00167FD9">
        <w:t xml:space="preserve"> </w:t>
      </w:r>
      <w:proofErr w:type="spellStart"/>
      <w:r w:rsidRPr="00167FD9">
        <w:t>कथानकलाई</w:t>
      </w:r>
      <w:proofErr w:type="spellEnd"/>
      <w:r w:rsidRPr="00167FD9">
        <w:t xml:space="preserve"> </w:t>
      </w:r>
      <w:proofErr w:type="spellStart"/>
      <w:r w:rsidRPr="00167FD9">
        <w:t>अगाडि</w:t>
      </w:r>
      <w:proofErr w:type="spellEnd"/>
      <w:r w:rsidRPr="00167FD9">
        <w:t xml:space="preserve"> </w:t>
      </w:r>
      <w:proofErr w:type="spellStart"/>
      <w:r w:rsidRPr="00167FD9">
        <w:t>बढाउँदै</w:t>
      </w:r>
      <w:proofErr w:type="spellEnd"/>
      <w:r w:rsidRPr="00167FD9">
        <w:t xml:space="preserve"> </w:t>
      </w:r>
      <w:proofErr w:type="spellStart"/>
      <w:r w:rsidRPr="00167FD9">
        <w:t>मानव</w:t>
      </w:r>
      <w:proofErr w:type="spellEnd"/>
      <w:r w:rsidRPr="00167FD9">
        <w:t xml:space="preserve"> </w:t>
      </w:r>
      <w:proofErr w:type="spellStart"/>
      <w:r w:rsidRPr="00167FD9">
        <w:t>जीवनको</w:t>
      </w:r>
      <w:proofErr w:type="spellEnd"/>
      <w:r w:rsidRPr="00167FD9">
        <w:t xml:space="preserve"> </w:t>
      </w:r>
      <w:proofErr w:type="spellStart"/>
      <w:r w:rsidRPr="00167FD9">
        <w:t>व्यापक</w:t>
      </w:r>
      <w:proofErr w:type="spellEnd"/>
      <w:r w:rsidRPr="00167FD9">
        <w:t xml:space="preserve"> </w:t>
      </w:r>
      <w:proofErr w:type="spellStart"/>
      <w:r w:rsidRPr="00167FD9">
        <w:t>भाष्य</w:t>
      </w:r>
      <w:proofErr w:type="spellEnd"/>
      <w:r w:rsidRPr="00167FD9">
        <w:t xml:space="preserve"> </w:t>
      </w:r>
      <w:proofErr w:type="spellStart"/>
      <w:r w:rsidRPr="00167FD9">
        <w:t>उतार्ने</w:t>
      </w:r>
      <w:proofErr w:type="spellEnd"/>
      <w:r w:rsidRPr="00167FD9">
        <w:t xml:space="preserve"> </w:t>
      </w:r>
      <w:proofErr w:type="spellStart"/>
      <w:r w:rsidRPr="00167FD9">
        <w:t>तŒवलाई</w:t>
      </w:r>
      <w:proofErr w:type="spellEnd"/>
      <w:r w:rsidRPr="00167FD9">
        <w:t xml:space="preserve"> </w:t>
      </w:r>
      <w:proofErr w:type="spellStart"/>
      <w:r w:rsidRPr="00167FD9">
        <w:t>पात्र</w:t>
      </w:r>
      <w:proofErr w:type="spellEnd"/>
      <w:r w:rsidRPr="00167FD9">
        <w:t xml:space="preserve"> </w:t>
      </w:r>
      <w:proofErr w:type="spellStart"/>
      <w:r w:rsidRPr="00167FD9">
        <w:t>भनिन्छ</w:t>
      </w:r>
      <w:proofErr w:type="spellEnd"/>
      <w:r w:rsidRPr="00167FD9">
        <w:t>”(</w:t>
      </w:r>
      <w:proofErr w:type="spellStart"/>
      <w:r w:rsidRPr="00167FD9">
        <w:t>सुवेदी</w:t>
      </w:r>
      <w:proofErr w:type="spellEnd"/>
      <w:r w:rsidRPr="00167FD9">
        <w:t xml:space="preserve">, २०५३ : १७) । </w:t>
      </w:r>
      <w:proofErr w:type="spellStart"/>
      <w:r w:rsidRPr="00167FD9">
        <w:t>त्यस्तै</w:t>
      </w:r>
      <w:proofErr w:type="spellEnd"/>
      <w:r w:rsidRPr="00167FD9">
        <w:t xml:space="preserve"> </w:t>
      </w:r>
      <w:proofErr w:type="spellStart"/>
      <w:r w:rsidRPr="00167FD9">
        <w:t>कृष्णचन्द्रसिंह</w:t>
      </w:r>
      <w:proofErr w:type="spellEnd"/>
      <w:r w:rsidRPr="00167FD9">
        <w:t xml:space="preserve"> </w:t>
      </w:r>
      <w:proofErr w:type="spellStart"/>
      <w:r w:rsidRPr="00167FD9">
        <w:t>प्रधानका</w:t>
      </w:r>
      <w:proofErr w:type="spellEnd"/>
      <w:r w:rsidRPr="00167FD9">
        <w:t xml:space="preserve"> </w:t>
      </w:r>
      <w:proofErr w:type="spellStart"/>
      <w:r w:rsidRPr="00167FD9">
        <w:t>अनुसार</w:t>
      </w:r>
      <w:proofErr w:type="spellEnd"/>
      <w:r w:rsidRPr="00167FD9">
        <w:t xml:space="preserve"> “</w:t>
      </w:r>
      <w:proofErr w:type="spellStart"/>
      <w:r w:rsidRPr="00167FD9">
        <w:t>कुनै</w:t>
      </w:r>
      <w:proofErr w:type="spellEnd"/>
      <w:r w:rsidRPr="00167FD9">
        <w:t xml:space="preserve"> </w:t>
      </w:r>
      <w:proofErr w:type="spellStart"/>
      <w:r w:rsidRPr="00167FD9">
        <w:t>पनि</w:t>
      </w:r>
      <w:proofErr w:type="spellEnd"/>
      <w:r w:rsidRPr="00167FD9">
        <w:t xml:space="preserve"> </w:t>
      </w:r>
      <w:proofErr w:type="spellStart"/>
      <w:r w:rsidRPr="00167FD9">
        <w:t>कृतिमा</w:t>
      </w:r>
      <w:proofErr w:type="spellEnd"/>
      <w:r w:rsidRPr="00167FD9">
        <w:t xml:space="preserve"> </w:t>
      </w:r>
      <w:proofErr w:type="spellStart"/>
      <w:r w:rsidRPr="00167FD9">
        <w:t>जीवनको</w:t>
      </w:r>
      <w:proofErr w:type="spellEnd"/>
      <w:r w:rsidRPr="00167FD9">
        <w:t xml:space="preserve"> </w:t>
      </w:r>
      <w:proofErr w:type="spellStart"/>
      <w:r w:rsidRPr="00167FD9">
        <w:t>बाह्य</w:t>
      </w:r>
      <w:proofErr w:type="spellEnd"/>
      <w:r w:rsidRPr="00167FD9">
        <w:t xml:space="preserve"> र </w:t>
      </w:r>
      <w:proofErr w:type="spellStart"/>
      <w:r w:rsidRPr="00167FD9">
        <w:t>आन्तरिक</w:t>
      </w:r>
      <w:proofErr w:type="spellEnd"/>
      <w:r w:rsidRPr="00167FD9">
        <w:t xml:space="preserve"> </w:t>
      </w:r>
      <w:proofErr w:type="spellStart"/>
      <w:r w:rsidRPr="00167FD9">
        <w:t>प्रवृत्तिहरूको</w:t>
      </w:r>
      <w:proofErr w:type="spellEnd"/>
      <w:r w:rsidRPr="00167FD9">
        <w:t xml:space="preserve"> </w:t>
      </w:r>
      <w:proofErr w:type="spellStart"/>
      <w:r w:rsidRPr="00167FD9">
        <w:t>मूल</w:t>
      </w:r>
      <w:proofErr w:type="spellEnd"/>
      <w:r w:rsidRPr="00167FD9">
        <w:t xml:space="preserve"> </w:t>
      </w:r>
      <w:proofErr w:type="spellStart"/>
      <w:r w:rsidRPr="00167FD9">
        <w:t>व्यञ्जनासित</w:t>
      </w:r>
      <w:proofErr w:type="spellEnd"/>
      <w:r w:rsidRPr="00167FD9">
        <w:t xml:space="preserve"> </w:t>
      </w:r>
      <w:proofErr w:type="spellStart"/>
      <w:r w:rsidRPr="00167FD9">
        <w:t>सम्बद्ध</w:t>
      </w:r>
      <w:proofErr w:type="spellEnd"/>
      <w:r w:rsidRPr="00167FD9">
        <w:t xml:space="preserve"> </w:t>
      </w:r>
      <w:proofErr w:type="spellStart"/>
      <w:r w:rsidRPr="00167FD9">
        <w:t>हुने</w:t>
      </w:r>
      <w:proofErr w:type="spellEnd"/>
      <w:r w:rsidRPr="00167FD9">
        <w:t xml:space="preserve"> </w:t>
      </w:r>
      <w:proofErr w:type="spellStart"/>
      <w:r w:rsidRPr="00167FD9">
        <w:t>मानवीय</w:t>
      </w:r>
      <w:proofErr w:type="spellEnd"/>
      <w:r w:rsidRPr="00167FD9">
        <w:t xml:space="preserve"> </w:t>
      </w:r>
      <w:proofErr w:type="spellStart"/>
      <w:r w:rsidRPr="00167FD9">
        <w:t>वा</w:t>
      </w:r>
      <w:proofErr w:type="spellEnd"/>
      <w:r w:rsidRPr="00167FD9">
        <w:t xml:space="preserve"> </w:t>
      </w:r>
      <w:proofErr w:type="spellStart"/>
      <w:r w:rsidRPr="00167FD9">
        <w:t>मानवेतर</w:t>
      </w:r>
      <w:proofErr w:type="spellEnd"/>
      <w:r w:rsidRPr="00167FD9">
        <w:t xml:space="preserve"> </w:t>
      </w:r>
      <w:proofErr w:type="spellStart"/>
      <w:r w:rsidRPr="00167FD9">
        <w:t>प्राणीलाई</w:t>
      </w:r>
      <w:proofErr w:type="spellEnd"/>
      <w:r w:rsidRPr="00167FD9">
        <w:t xml:space="preserve"> </w:t>
      </w:r>
      <w:proofErr w:type="spellStart"/>
      <w:r w:rsidRPr="00167FD9">
        <w:t>पात्र</w:t>
      </w:r>
      <w:proofErr w:type="spellEnd"/>
      <w:r w:rsidRPr="00167FD9">
        <w:t xml:space="preserve"> </w:t>
      </w:r>
      <w:proofErr w:type="spellStart"/>
      <w:r w:rsidRPr="00167FD9">
        <w:t>भनिन्छ</w:t>
      </w:r>
      <w:proofErr w:type="spellEnd"/>
      <w:r w:rsidRPr="00167FD9">
        <w:t xml:space="preserve"> (</w:t>
      </w:r>
      <w:proofErr w:type="spellStart"/>
      <w:r w:rsidRPr="00167FD9">
        <w:t>प्रधान</w:t>
      </w:r>
      <w:proofErr w:type="spellEnd"/>
      <w:r w:rsidRPr="00167FD9">
        <w:t xml:space="preserve">, २०५२ : ८) । </w:t>
      </w:r>
      <w:proofErr w:type="spellStart"/>
      <w:r w:rsidRPr="00167FD9">
        <w:t>त्यसरी</w:t>
      </w:r>
      <w:proofErr w:type="spellEnd"/>
      <w:r w:rsidRPr="00167FD9">
        <w:t xml:space="preserve"> </w:t>
      </w:r>
      <w:proofErr w:type="spellStart"/>
      <w:r w:rsidRPr="00167FD9">
        <w:t>नै</w:t>
      </w:r>
      <w:proofErr w:type="spellEnd"/>
      <w:r w:rsidRPr="00167FD9">
        <w:t xml:space="preserve"> </w:t>
      </w:r>
      <w:proofErr w:type="spellStart"/>
      <w:r w:rsidRPr="00167FD9">
        <w:t>केशवप्रसाद</w:t>
      </w:r>
      <w:proofErr w:type="spellEnd"/>
      <w:r w:rsidRPr="00167FD9">
        <w:t xml:space="preserve"> </w:t>
      </w:r>
      <w:proofErr w:type="spellStart"/>
      <w:r w:rsidRPr="00167FD9">
        <w:t>उपाध्यायले</w:t>
      </w:r>
      <w:proofErr w:type="spellEnd"/>
      <w:r w:rsidRPr="00167FD9">
        <w:t xml:space="preserve"> </w:t>
      </w:r>
      <w:proofErr w:type="spellStart"/>
      <w:r w:rsidRPr="00167FD9">
        <w:t>आफ्नो</w:t>
      </w:r>
      <w:proofErr w:type="spellEnd"/>
      <w:r w:rsidRPr="00167FD9">
        <w:t xml:space="preserve"> </w:t>
      </w:r>
      <w:proofErr w:type="spellStart"/>
      <w:r w:rsidRPr="00167FD9">
        <w:t>ग्रन्थ</w:t>
      </w:r>
      <w:proofErr w:type="spellEnd"/>
      <w:r w:rsidRPr="00167FD9">
        <w:t xml:space="preserve"> ‘</w:t>
      </w:r>
      <w:proofErr w:type="spellStart"/>
      <w:r w:rsidRPr="00167FD9">
        <w:t>साहित्य</w:t>
      </w:r>
      <w:proofErr w:type="spellEnd"/>
      <w:r w:rsidRPr="00167FD9">
        <w:t xml:space="preserve"> </w:t>
      </w:r>
      <w:proofErr w:type="spellStart"/>
      <w:r w:rsidRPr="00167FD9">
        <w:t>प्रकाश</w:t>
      </w:r>
      <w:proofErr w:type="spellEnd"/>
      <w:r w:rsidRPr="00167FD9">
        <w:t xml:space="preserve">’ </w:t>
      </w:r>
      <w:proofErr w:type="spellStart"/>
      <w:r w:rsidRPr="00167FD9">
        <w:t>मा</w:t>
      </w:r>
      <w:proofErr w:type="spellEnd"/>
      <w:r w:rsidRPr="00167FD9">
        <w:t xml:space="preserve"> </w:t>
      </w:r>
      <w:proofErr w:type="spellStart"/>
      <w:r w:rsidRPr="00167FD9">
        <w:t>पात्र</w:t>
      </w:r>
      <w:proofErr w:type="spellEnd"/>
      <w:r w:rsidRPr="00167FD9">
        <w:t xml:space="preserve"> </w:t>
      </w:r>
      <w:proofErr w:type="spellStart"/>
      <w:r w:rsidRPr="00167FD9">
        <w:t>सम्बन्धी</w:t>
      </w:r>
      <w:proofErr w:type="spellEnd"/>
      <w:r w:rsidRPr="00167FD9">
        <w:t xml:space="preserve"> </w:t>
      </w:r>
      <w:proofErr w:type="spellStart"/>
      <w:r w:rsidRPr="00167FD9">
        <w:t>परिभाषा</w:t>
      </w:r>
      <w:proofErr w:type="spellEnd"/>
      <w:r w:rsidRPr="00167FD9">
        <w:t xml:space="preserve"> </w:t>
      </w:r>
      <w:proofErr w:type="spellStart"/>
      <w:r w:rsidRPr="00167FD9">
        <w:t>दिएको</w:t>
      </w:r>
      <w:proofErr w:type="spellEnd"/>
      <w:r w:rsidRPr="00167FD9">
        <w:t xml:space="preserve"> </w:t>
      </w:r>
      <w:proofErr w:type="spellStart"/>
      <w:r w:rsidRPr="00167FD9">
        <w:t>पाइन्छ</w:t>
      </w:r>
      <w:proofErr w:type="spellEnd"/>
      <w:r w:rsidRPr="00167FD9">
        <w:t xml:space="preserve"> । </w:t>
      </w:r>
      <w:proofErr w:type="spellStart"/>
      <w:r w:rsidRPr="00167FD9">
        <w:t>उनका</w:t>
      </w:r>
      <w:proofErr w:type="spellEnd"/>
      <w:r w:rsidRPr="00167FD9">
        <w:t xml:space="preserve"> </w:t>
      </w:r>
      <w:proofErr w:type="spellStart"/>
      <w:r w:rsidRPr="00167FD9">
        <w:t>अनुसार</w:t>
      </w:r>
      <w:proofErr w:type="spellEnd"/>
      <w:r w:rsidRPr="00167FD9">
        <w:t xml:space="preserve"> “</w:t>
      </w:r>
      <w:proofErr w:type="spellStart"/>
      <w:r w:rsidRPr="00167FD9">
        <w:t>चरित्र</w:t>
      </w:r>
      <w:proofErr w:type="spellEnd"/>
      <w:r w:rsidRPr="00167FD9">
        <w:t xml:space="preserve"> </w:t>
      </w:r>
      <w:proofErr w:type="spellStart"/>
      <w:r w:rsidRPr="00167FD9">
        <w:t>त्यो</w:t>
      </w:r>
      <w:proofErr w:type="spellEnd"/>
      <w:r w:rsidRPr="00167FD9">
        <w:t xml:space="preserve"> </w:t>
      </w:r>
      <w:proofErr w:type="spellStart"/>
      <w:r w:rsidRPr="00167FD9">
        <w:t>माध्यम</w:t>
      </w:r>
      <w:proofErr w:type="spellEnd"/>
      <w:r w:rsidRPr="00167FD9">
        <w:t xml:space="preserve"> </w:t>
      </w:r>
      <w:proofErr w:type="spellStart"/>
      <w:r w:rsidRPr="00167FD9">
        <w:t>हो</w:t>
      </w:r>
      <w:proofErr w:type="spellEnd"/>
      <w:r w:rsidRPr="00167FD9">
        <w:t xml:space="preserve"> </w:t>
      </w:r>
      <w:proofErr w:type="spellStart"/>
      <w:r w:rsidRPr="00167FD9">
        <w:t>जसका</w:t>
      </w:r>
      <w:proofErr w:type="spellEnd"/>
      <w:r w:rsidRPr="00167FD9">
        <w:t xml:space="preserve"> </w:t>
      </w:r>
      <w:proofErr w:type="spellStart"/>
      <w:r w:rsidRPr="00167FD9">
        <w:t>आधारमा</w:t>
      </w:r>
      <w:proofErr w:type="spellEnd"/>
      <w:r w:rsidRPr="00167FD9">
        <w:t xml:space="preserve"> </w:t>
      </w:r>
      <w:proofErr w:type="spellStart"/>
      <w:r w:rsidRPr="00167FD9">
        <w:t>कुनै</w:t>
      </w:r>
      <w:proofErr w:type="spellEnd"/>
      <w:r w:rsidRPr="00167FD9">
        <w:t xml:space="preserve"> </w:t>
      </w:r>
      <w:proofErr w:type="spellStart"/>
      <w:r w:rsidRPr="00167FD9">
        <w:t>घटनाको</w:t>
      </w:r>
      <w:proofErr w:type="spellEnd"/>
      <w:r w:rsidRPr="00167FD9">
        <w:t xml:space="preserve"> </w:t>
      </w:r>
      <w:proofErr w:type="spellStart"/>
      <w:r w:rsidRPr="00167FD9">
        <w:t>कल्पना</w:t>
      </w:r>
      <w:proofErr w:type="spellEnd"/>
      <w:r w:rsidRPr="00167FD9">
        <w:t xml:space="preserve"> </w:t>
      </w:r>
      <w:proofErr w:type="spellStart"/>
      <w:r w:rsidRPr="00167FD9">
        <w:t>गरी</w:t>
      </w:r>
      <w:proofErr w:type="spellEnd"/>
      <w:r w:rsidRPr="00167FD9">
        <w:t xml:space="preserve"> </w:t>
      </w:r>
      <w:proofErr w:type="spellStart"/>
      <w:r w:rsidRPr="00167FD9">
        <w:t>यथार्थको</w:t>
      </w:r>
      <w:proofErr w:type="spellEnd"/>
      <w:r w:rsidRPr="00167FD9">
        <w:t xml:space="preserve"> </w:t>
      </w:r>
      <w:proofErr w:type="spellStart"/>
      <w:r w:rsidRPr="00167FD9">
        <w:t>प्रस्तुतीकरणको</w:t>
      </w:r>
      <w:proofErr w:type="spellEnd"/>
      <w:r w:rsidRPr="00167FD9">
        <w:t xml:space="preserve"> </w:t>
      </w:r>
      <w:proofErr w:type="spellStart"/>
      <w:r w:rsidRPr="00167FD9">
        <w:t>प्रयास</w:t>
      </w:r>
      <w:proofErr w:type="spellEnd"/>
      <w:r w:rsidRPr="00167FD9">
        <w:t xml:space="preserve"> </w:t>
      </w:r>
      <w:proofErr w:type="spellStart"/>
      <w:r w:rsidRPr="00167FD9">
        <w:t>गरिन्छ</w:t>
      </w:r>
      <w:proofErr w:type="spellEnd"/>
      <w:r w:rsidRPr="00167FD9">
        <w:t>” (</w:t>
      </w:r>
      <w:proofErr w:type="spellStart"/>
      <w:r w:rsidRPr="00167FD9">
        <w:t>उपाध्याय</w:t>
      </w:r>
      <w:proofErr w:type="spellEnd"/>
      <w:r w:rsidRPr="00167FD9">
        <w:t>, २०४९ : १४७) ।</w:t>
      </w:r>
    </w:p>
    <w:p w14:paraId="237AC1CA" w14:textId="77777777" w:rsidR="00A600E0" w:rsidRPr="00167FD9" w:rsidRDefault="00A600E0">
      <w:pPr>
        <w:rPr>
          <w:rFonts w:ascii="Preeti" w:hAnsi="Preeti"/>
          <w:szCs w:val="24"/>
        </w:rPr>
        <w:sectPr w:rsidR="00A600E0" w:rsidRPr="00167FD9">
          <w:pgSz w:w="11906" w:h="16838"/>
          <w:pgMar w:top="728" w:right="1416" w:bottom="518" w:left="1440" w:header="720" w:footer="720" w:gutter="0"/>
          <w:cols w:space="720" w:equalWidth="0">
            <w:col w:w="9050" w:space="0"/>
          </w:cols>
          <w:docGrid w:linePitch="360"/>
        </w:sectPr>
      </w:pPr>
    </w:p>
    <w:p w14:paraId="3769278B" w14:textId="77777777" w:rsidR="00A600E0" w:rsidRPr="00167FD9" w:rsidRDefault="00A600E0">
      <w:pPr>
        <w:autoSpaceDE w:val="0"/>
        <w:autoSpaceDN w:val="0"/>
        <w:spacing w:after="498" w:line="220" w:lineRule="exact"/>
        <w:rPr>
          <w:rFonts w:ascii="Preeti" w:hAnsi="Preeti"/>
          <w:szCs w:val="24"/>
        </w:rPr>
      </w:pPr>
    </w:p>
    <w:p w14:paraId="581ECC12" w14:textId="7FB29A00" w:rsidR="00A600E0" w:rsidRPr="00167FD9" w:rsidRDefault="00167FD9" w:rsidP="00F022EE">
      <w:pPr>
        <w:pStyle w:val="Heading2"/>
        <w:rPr>
          <w:rFonts w:ascii="Preeti" w:hAnsi="Preeti"/>
        </w:rPr>
      </w:pPr>
      <w:r w:rsidRPr="00167FD9">
        <w:t>१.</w:t>
      </w:r>
      <w:r w:rsidR="006F6CE5" w:rsidRPr="00167FD9">
        <w:t xml:space="preserve"> </w:t>
      </w:r>
      <w:r w:rsidRPr="00167FD9">
        <w:t>३</w:t>
      </w:r>
      <w:r w:rsidR="00505860">
        <w:t xml:space="preserve"> </w:t>
      </w:r>
      <w:proofErr w:type="spellStart"/>
      <w:r w:rsidR="006F6CE5" w:rsidRPr="00167FD9">
        <w:t>पूर्वकार्यको</w:t>
      </w:r>
      <w:proofErr w:type="spellEnd"/>
      <w:r w:rsidR="006F6CE5" w:rsidRPr="00167FD9">
        <w:t xml:space="preserve"> </w:t>
      </w:r>
      <w:proofErr w:type="spellStart"/>
      <w:r w:rsidR="006F6CE5" w:rsidRPr="00167FD9">
        <w:t>समीक्षा</w:t>
      </w:r>
      <w:proofErr w:type="spellEnd"/>
    </w:p>
    <w:p w14:paraId="4A171276" w14:textId="1786548F" w:rsidR="00167FD9" w:rsidRPr="00167FD9" w:rsidRDefault="006F6CE5" w:rsidP="008179D9">
      <w:pPr>
        <w:rPr>
          <w:lang w:bidi="ne-NP"/>
        </w:rPr>
      </w:pPr>
      <w:proofErr w:type="spellStart"/>
      <w:r w:rsidRPr="00167FD9">
        <w:t>नेपाली</w:t>
      </w:r>
      <w:proofErr w:type="spellEnd"/>
      <w:r w:rsidRPr="00167FD9">
        <w:t xml:space="preserve"> </w:t>
      </w:r>
      <w:proofErr w:type="spellStart"/>
      <w:r w:rsidRPr="00167FD9">
        <w:t>भाषा</w:t>
      </w:r>
      <w:proofErr w:type="spellEnd"/>
      <w:r w:rsidRPr="00167FD9">
        <w:t xml:space="preserve"> </w:t>
      </w:r>
      <w:proofErr w:type="spellStart"/>
      <w:r w:rsidRPr="00167FD9">
        <w:t>साहित्यको</w:t>
      </w:r>
      <w:proofErr w:type="spellEnd"/>
      <w:r w:rsidRPr="00167FD9">
        <w:t xml:space="preserve"> </w:t>
      </w:r>
      <w:proofErr w:type="spellStart"/>
      <w:r w:rsidRPr="00167FD9">
        <w:t>साधनामा</w:t>
      </w:r>
      <w:proofErr w:type="spellEnd"/>
      <w:r w:rsidRPr="00167FD9">
        <w:t xml:space="preserve"> </w:t>
      </w:r>
      <w:proofErr w:type="spellStart"/>
      <w:r w:rsidRPr="00167FD9">
        <w:t>लगभग</w:t>
      </w:r>
      <w:proofErr w:type="spellEnd"/>
      <w:r w:rsidRPr="00167FD9">
        <w:t xml:space="preserve"> ६ </w:t>
      </w:r>
      <w:proofErr w:type="spellStart"/>
      <w:r w:rsidRPr="00167FD9">
        <w:t>दशक</w:t>
      </w:r>
      <w:proofErr w:type="spellEnd"/>
      <w:r w:rsidRPr="00167FD9">
        <w:t xml:space="preserve"> </w:t>
      </w:r>
      <w:proofErr w:type="spellStart"/>
      <w:r w:rsidRPr="00167FD9">
        <w:t>समय</w:t>
      </w:r>
      <w:proofErr w:type="spellEnd"/>
      <w:r w:rsidRPr="00167FD9">
        <w:t xml:space="preserve"> </w:t>
      </w:r>
      <w:proofErr w:type="spellStart"/>
      <w:r w:rsidRPr="00167FD9">
        <w:t>बिताएका</w:t>
      </w:r>
      <w:proofErr w:type="spellEnd"/>
      <w:r w:rsidRPr="00167FD9">
        <w:t xml:space="preserve"> </w:t>
      </w:r>
      <w:proofErr w:type="spellStart"/>
      <w:r w:rsidRPr="00167FD9">
        <w:t>खण्डकाव्यकार</w:t>
      </w:r>
      <w:proofErr w:type="spellEnd"/>
      <w:r w:rsidRPr="00167FD9">
        <w:t xml:space="preserve"> </w:t>
      </w:r>
      <w:proofErr w:type="spellStart"/>
      <w:r w:rsidRPr="00167FD9">
        <w:t>सिद्धिचरण</w:t>
      </w:r>
      <w:proofErr w:type="spellEnd"/>
      <w:r w:rsidRPr="00167FD9">
        <w:t xml:space="preserve"> </w:t>
      </w:r>
      <w:proofErr w:type="spellStart"/>
      <w:r w:rsidRPr="00167FD9">
        <w:t>श्रेष्ठको</w:t>
      </w:r>
      <w:proofErr w:type="spellEnd"/>
      <w:r w:rsidRPr="00167FD9">
        <w:t xml:space="preserve"> </w:t>
      </w:r>
      <w:proofErr w:type="spellStart"/>
      <w:r w:rsidRPr="00167FD9">
        <w:t>जीवनी</w:t>
      </w:r>
      <w:proofErr w:type="spellEnd"/>
      <w:r w:rsidRPr="00167FD9">
        <w:t xml:space="preserve">, </w:t>
      </w:r>
      <w:proofErr w:type="spellStart"/>
      <w:r w:rsidRPr="00167FD9">
        <w:t>व्यक्तित्व</w:t>
      </w:r>
      <w:proofErr w:type="spellEnd"/>
      <w:r w:rsidRPr="00167FD9">
        <w:t xml:space="preserve"> र </w:t>
      </w:r>
      <w:proofErr w:type="spellStart"/>
      <w:r w:rsidRPr="00167FD9">
        <w:t>कृतित्वका</w:t>
      </w:r>
      <w:proofErr w:type="spellEnd"/>
      <w:r w:rsidRPr="00167FD9">
        <w:t xml:space="preserve"> </w:t>
      </w:r>
      <w:proofErr w:type="spellStart"/>
      <w:r w:rsidRPr="00167FD9">
        <w:t>साथै</w:t>
      </w:r>
      <w:proofErr w:type="spellEnd"/>
      <w:r w:rsidRPr="00167FD9">
        <w:t xml:space="preserve"> ‘</w:t>
      </w:r>
      <w:proofErr w:type="spellStart"/>
      <w:r w:rsidRPr="00167FD9">
        <w:t>उर्वशी</w:t>
      </w:r>
      <w:proofErr w:type="spellEnd"/>
      <w:r w:rsidRPr="00167FD9">
        <w:t xml:space="preserve">’ </w:t>
      </w:r>
      <w:proofErr w:type="spellStart"/>
      <w:r w:rsidRPr="00167FD9">
        <w:t>खण्डकाव्यको</w:t>
      </w:r>
      <w:proofErr w:type="spellEnd"/>
      <w:r w:rsidRPr="00167FD9">
        <w:t xml:space="preserve"> </w:t>
      </w:r>
      <w:proofErr w:type="spellStart"/>
      <w:r w:rsidRPr="00167FD9">
        <w:t>पनि</w:t>
      </w:r>
      <w:proofErr w:type="spellEnd"/>
      <w:r w:rsidRPr="00167FD9">
        <w:t xml:space="preserve"> </w:t>
      </w:r>
      <w:proofErr w:type="spellStart"/>
      <w:r w:rsidRPr="00167FD9">
        <w:t>कृतिपरक</w:t>
      </w:r>
      <w:proofErr w:type="spellEnd"/>
      <w:r w:rsidRPr="00167FD9">
        <w:t xml:space="preserve"> </w:t>
      </w:r>
      <w:proofErr w:type="spellStart"/>
      <w:r w:rsidRPr="00167FD9">
        <w:t>अध्ययन</w:t>
      </w:r>
      <w:proofErr w:type="spellEnd"/>
      <w:r w:rsidRPr="00167FD9">
        <w:t xml:space="preserve"> </w:t>
      </w:r>
      <w:proofErr w:type="spellStart"/>
      <w:r w:rsidRPr="00167FD9">
        <w:t>भइसकेको</w:t>
      </w:r>
      <w:proofErr w:type="spellEnd"/>
      <w:r w:rsidRPr="00167FD9">
        <w:t xml:space="preserve"> छ </w:t>
      </w:r>
      <w:proofErr w:type="spellStart"/>
      <w:r w:rsidRPr="00167FD9">
        <w:t>तथापि</w:t>
      </w:r>
      <w:proofErr w:type="spellEnd"/>
      <w:r w:rsidRPr="00167FD9">
        <w:t xml:space="preserve"> ‘</w:t>
      </w:r>
      <w:proofErr w:type="spellStart"/>
      <w:r w:rsidRPr="00167FD9">
        <w:t>उर्वशी</w:t>
      </w:r>
      <w:proofErr w:type="spellEnd"/>
      <w:r w:rsidRPr="00167FD9">
        <w:t xml:space="preserve">’ </w:t>
      </w:r>
      <w:proofErr w:type="spellStart"/>
      <w:r w:rsidRPr="00167FD9">
        <w:t>खण्डकाव्यका</w:t>
      </w:r>
      <w:proofErr w:type="spellEnd"/>
      <w:r w:rsidRPr="00167FD9">
        <w:t xml:space="preserve"> </w:t>
      </w:r>
      <w:proofErr w:type="spellStart"/>
      <w:r w:rsidRPr="00167FD9">
        <w:t>पात्रहरूको</w:t>
      </w:r>
      <w:proofErr w:type="spellEnd"/>
      <w:r w:rsidRPr="00167FD9">
        <w:t xml:space="preserve"> </w:t>
      </w:r>
      <w:proofErr w:type="spellStart"/>
      <w:r w:rsidRPr="00167FD9">
        <w:t>बारेमा</w:t>
      </w:r>
      <w:proofErr w:type="spellEnd"/>
      <w:r w:rsidRPr="00167FD9">
        <w:t xml:space="preserve"> </w:t>
      </w:r>
      <w:proofErr w:type="spellStart"/>
      <w:r w:rsidRPr="00167FD9">
        <w:t>गहन</w:t>
      </w:r>
      <w:proofErr w:type="spellEnd"/>
      <w:r w:rsidRPr="00167FD9">
        <w:t xml:space="preserve"> </w:t>
      </w:r>
      <w:proofErr w:type="spellStart"/>
      <w:r w:rsidRPr="00167FD9">
        <w:t>अध्ययन</w:t>
      </w:r>
      <w:proofErr w:type="spellEnd"/>
      <w:r w:rsidRPr="00167FD9">
        <w:t xml:space="preserve"> </w:t>
      </w:r>
      <w:proofErr w:type="spellStart"/>
      <w:r w:rsidRPr="00167FD9">
        <w:t>हुन</w:t>
      </w:r>
      <w:proofErr w:type="spellEnd"/>
      <w:r w:rsidRPr="00167FD9">
        <w:t xml:space="preserve"> </w:t>
      </w:r>
      <w:proofErr w:type="spellStart"/>
      <w:r w:rsidRPr="00167FD9">
        <w:t>सकेको</w:t>
      </w:r>
      <w:proofErr w:type="spellEnd"/>
      <w:r w:rsidRPr="00167FD9">
        <w:t xml:space="preserve"> </w:t>
      </w:r>
      <w:proofErr w:type="spellStart"/>
      <w:r w:rsidRPr="00167FD9">
        <w:t>छैन</w:t>
      </w:r>
      <w:proofErr w:type="spellEnd"/>
      <w:r w:rsidRPr="00167FD9">
        <w:t xml:space="preserve"> । </w:t>
      </w:r>
      <w:proofErr w:type="spellStart"/>
      <w:r w:rsidRPr="00167FD9">
        <w:t>श्रेष्ठको</w:t>
      </w:r>
      <w:proofErr w:type="spellEnd"/>
      <w:r w:rsidRPr="00167FD9">
        <w:t xml:space="preserve"> ‘</w:t>
      </w:r>
      <w:proofErr w:type="spellStart"/>
      <w:r w:rsidRPr="00167FD9">
        <w:t>उर्वशी</w:t>
      </w:r>
      <w:proofErr w:type="spellEnd"/>
      <w:r w:rsidRPr="00167FD9">
        <w:t xml:space="preserve">’ </w:t>
      </w:r>
      <w:proofErr w:type="spellStart"/>
      <w:r w:rsidRPr="00167FD9">
        <w:t>खण्डकाव्यको</w:t>
      </w:r>
      <w:proofErr w:type="spellEnd"/>
      <w:r w:rsidRPr="00167FD9">
        <w:t xml:space="preserve"> </w:t>
      </w:r>
      <w:proofErr w:type="spellStart"/>
      <w:r w:rsidRPr="00167FD9">
        <w:t>पात्रहरूको</w:t>
      </w:r>
      <w:proofErr w:type="spellEnd"/>
      <w:r w:rsidRPr="00167FD9">
        <w:t xml:space="preserve"> </w:t>
      </w:r>
      <w:proofErr w:type="spellStart"/>
      <w:r w:rsidRPr="00167FD9">
        <w:t>बारेमा</w:t>
      </w:r>
      <w:proofErr w:type="spellEnd"/>
      <w:r w:rsidRPr="00167FD9">
        <w:t xml:space="preserve"> </w:t>
      </w:r>
      <w:proofErr w:type="spellStart"/>
      <w:r w:rsidRPr="00167FD9">
        <w:t>यस</w:t>
      </w:r>
      <w:proofErr w:type="spellEnd"/>
      <w:r w:rsidRPr="00167FD9">
        <w:t xml:space="preserve"> </w:t>
      </w:r>
      <w:proofErr w:type="spellStart"/>
      <w:r w:rsidRPr="00167FD9">
        <w:t>अगि</w:t>
      </w:r>
      <w:proofErr w:type="spellEnd"/>
      <w:r w:rsidRPr="00167FD9">
        <w:t xml:space="preserve"> </w:t>
      </w:r>
      <w:proofErr w:type="spellStart"/>
      <w:r w:rsidRPr="00167FD9">
        <w:t>जे</w:t>
      </w:r>
      <w:proofErr w:type="spellEnd"/>
      <w:r w:rsidRPr="00167FD9">
        <w:t>–</w:t>
      </w:r>
      <w:proofErr w:type="spellStart"/>
      <w:r w:rsidRPr="00167FD9">
        <w:t>जति</w:t>
      </w:r>
      <w:proofErr w:type="spellEnd"/>
      <w:r w:rsidRPr="00167FD9">
        <w:t xml:space="preserve"> </w:t>
      </w:r>
      <w:proofErr w:type="spellStart"/>
      <w:r w:rsidRPr="00167FD9">
        <w:t>अध्ययन</w:t>
      </w:r>
      <w:proofErr w:type="spellEnd"/>
      <w:r w:rsidRPr="00167FD9">
        <w:t xml:space="preserve"> </w:t>
      </w:r>
      <w:proofErr w:type="spellStart"/>
      <w:r w:rsidRPr="00167FD9">
        <w:t>भएका</w:t>
      </w:r>
      <w:proofErr w:type="spellEnd"/>
      <w:r w:rsidRPr="00167FD9">
        <w:t xml:space="preserve"> </w:t>
      </w:r>
      <w:proofErr w:type="spellStart"/>
      <w:r w:rsidRPr="00167FD9">
        <w:t>छन्</w:t>
      </w:r>
      <w:proofErr w:type="spellEnd"/>
      <w:r w:rsidRPr="00167FD9">
        <w:t xml:space="preserve"> । </w:t>
      </w:r>
      <w:proofErr w:type="spellStart"/>
      <w:r w:rsidRPr="00167FD9">
        <w:t>तिनलाई</w:t>
      </w:r>
      <w:proofErr w:type="spellEnd"/>
      <w:r w:rsidRPr="00167FD9">
        <w:t xml:space="preserve"> </w:t>
      </w:r>
      <w:proofErr w:type="spellStart"/>
      <w:r w:rsidRPr="00167FD9">
        <w:t>यहाँ</w:t>
      </w:r>
      <w:proofErr w:type="spellEnd"/>
      <w:r w:rsidRPr="00167FD9">
        <w:t xml:space="preserve"> </w:t>
      </w:r>
      <w:proofErr w:type="spellStart"/>
      <w:r w:rsidRPr="00167FD9">
        <w:t>काल</w:t>
      </w:r>
      <w:proofErr w:type="spellEnd"/>
      <w:r w:rsidRPr="00167FD9">
        <w:t xml:space="preserve"> </w:t>
      </w:r>
      <w:proofErr w:type="spellStart"/>
      <w:r w:rsidRPr="00167FD9">
        <w:t>क्रमानुसार</w:t>
      </w:r>
      <w:proofErr w:type="spellEnd"/>
      <w:r w:rsidRPr="00167FD9">
        <w:t xml:space="preserve"> </w:t>
      </w:r>
      <w:proofErr w:type="spellStart"/>
      <w:r w:rsidRPr="00167FD9">
        <w:t>प्रस्तुत</w:t>
      </w:r>
      <w:proofErr w:type="spellEnd"/>
      <w:r w:rsidRPr="00167FD9">
        <w:t xml:space="preserve"> </w:t>
      </w:r>
      <w:proofErr w:type="spellStart"/>
      <w:r w:rsidRPr="00167FD9">
        <w:t>गरिएको</w:t>
      </w:r>
      <w:proofErr w:type="spellEnd"/>
      <w:r w:rsidRPr="00167FD9">
        <w:t xml:space="preserve"> छ </w:t>
      </w:r>
      <w:r w:rsidR="008179D9" w:rsidRPr="00167FD9">
        <w:t>।</w:t>
      </w:r>
    </w:p>
    <w:p w14:paraId="6294A8EB" w14:textId="77777777" w:rsidR="00167FD9" w:rsidRPr="00167FD9" w:rsidRDefault="00167FD9" w:rsidP="008179D9">
      <w:pPr>
        <w:rPr>
          <w:rFonts w:ascii="Preeti" w:hAnsi="Preeti"/>
        </w:rPr>
      </w:pPr>
      <w:proofErr w:type="spellStart"/>
      <w:r w:rsidRPr="00167FD9">
        <w:t>भानुभक्त</w:t>
      </w:r>
      <w:proofErr w:type="spellEnd"/>
      <w:r w:rsidRPr="00167FD9">
        <w:t xml:space="preserve"> </w:t>
      </w:r>
      <w:proofErr w:type="spellStart"/>
      <w:r w:rsidRPr="00167FD9">
        <w:t>पोखरेलले</w:t>
      </w:r>
      <w:proofErr w:type="spellEnd"/>
      <w:r w:rsidRPr="00167FD9">
        <w:t xml:space="preserve"> ‘</w:t>
      </w:r>
      <w:proofErr w:type="spellStart"/>
      <w:r w:rsidRPr="00167FD9">
        <w:t>साहित्यिक</w:t>
      </w:r>
      <w:proofErr w:type="spellEnd"/>
      <w:r w:rsidRPr="00167FD9">
        <w:t xml:space="preserve"> </w:t>
      </w:r>
      <w:proofErr w:type="spellStart"/>
      <w:r w:rsidRPr="00167FD9">
        <w:t>अनुशीलन</w:t>
      </w:r>
      <w:proofErr w:type="spellEnd"/>
      <w:r w:rsidRPr="00167FD9">
        <w:t xml:space="preserve">’ (२०३५) </w:t>
      </w:r>
      <w:proofErr w:type="spellStart"/>
      <w:r w:rsidRPr="00167FD9">
        <w:t>नामक</w:t>
      </w:r>
      <w:proofErr w:type="spellEnd"/>
      <w:r w:rsidRPr="00167FD9">
        <w:t xml:space="preserve"> </w:t>
      </w:r>
      <w:proofErr w:type="spellStart"/>
      <w:r w:rsidRPr="00167FD9">
        <w:t>ग्रन्थमा</w:t>
      </w:r>
      <w:proofErr w:type="spellEnd"/>
      <w:r w:rsidRPr="00167FD9">
        <w:t xml:space="preserve"> </w:t>
      </w:r>
      <w:proofErr w:type="spellStart"/>
      <w:r w:rsidRPr="00167FD9">
        <w:t>कवि</w:t>
      </w:r>
      <w:proofErr w:type="spellEnd"/>
      <w:r w:rsidRPr="00167FD9">
        <w:t xml:space="preserve"> </w:t>
      </w:r>
      <w:proofErr w:type="spellStart"/>
      <w:r w:rsidRPr="00167FD9">
        <w:t>श्रेष्ठको</w:t>
      </w:r>
      <w:proofErr w:type="spellEnd"/>
      <w:r w:rsidRPr="00167FD9">
        <w:t xml:space="preserve"> </w:t>
      </w:r>
      <w:proofErr w:type="spellStart"/>
      <w:r w:rsidRPr="00167FD9">
        <w:t>प्रबन्धकारिता</w:t>
      </w:r>
      <w:proofErr w:type="spellEnd"/>
      <w:r w:rsidRPr="00167FD9">
        <w:t xml:space="preserve"> र </w:t>
      </w:r>
      <w:proofErr w:type="spellStart"/>
      <w:r w:rsidRPr="00167FD9">
        <w:t>कवित्वको</w:t>
      </w:r>
      <w:proofErr w:type="spellEnd"/>
      <w:r w:rsidRPr="00167FD9">
        <w:t xml:space="preserve"> </w:t>
      </w:r>
      <w:proofErr w:type="spellStart"/>
      <w:r w:rsidRPr="00167FD9">
        <w:t>उत्कर्षको</w:t>
      </w:r>
      <w:proofErr w:type="spellEnd"/>
      <w:r w:rsidRPr="00167FD9">
        <w:t xml:space="preserve"> </w:t>
      </w:r>
      <w:proofErr w:type="spellStart"/>
      <w:r w:rsidRPr="00167FD9">
        <w:t>चर्चा</w:t>
      </w:r>
      <w:proofErr w:type="spellEnd"/>
      <w:r w:rsidRPr="00167FD9">
        <w:t xml:space="preserve"> </w:t>
      </w:r>
      <w:proofErr w:type="spellStart"/>
      <w:r w:rsidRPr="00167FD9">
        <w:t>गर्ने</w:t>
      </w:r>
      <w:proofErr w:type="spellEnd"/>
      <w:r w:rsidRPr="00167FD9">
        <w:t xml:space="preserve"> </w:t>
      </w:r>
      <w:proofErr w:type="spellStart"/>
      <w:r w:rsidRPr="00167FD9">
        <w:t>क्रममा</w:t>
      </w:r>
      <w:proofErr w:type="spellEnd"/>
      <w:r w:rsidRPr="00167FD9">
        <w:t xml:space="preserve"> </w:t>
      </w:r>
      <w:proofErr w:type="spellStart"/>
      <w:proofErr w:type="gramStart"/>
      <w:r w:rsidRPr="00167FD9">
        <w:t>सिद्धिचरणले‘</w:t>
      </w:r>
      <w:proofErr w:type="gramEnd"/>
      <w:r w:rsidRPr="00167FD9">
        <w:t>उर्वशी</w:t>
      </w:r>
      <w:proofErr w:type="spellEnd"/>
      <w:r w:rsidRPr="00167FD9">
        <w:t xml:space="preserve">’ </w:t>
      </w:r>
      <w:proofErr w:type="spellStart"/>
      <w:r w:rsidRPr="00167FD9">
        <w:t>खण्डकाव्य</w:t>
      </w:r>
      <w:proofErr w:type="spellEnd"/>
      <w:r w:rsidRPr="00167FD9">
        <w:t xml:space="preserve"> </w:t>
      </w:r>
      <w:proofErr w:type="spellStart"/>
      <w:r w:rsidRPr="00167FD9">
        <w:t>लेखेर</w:t>
      </w:r>
      <w:proofErr w:type="spellEnd"/>
      <w:r w:rsidRPr="00167FD9">
        <w:t xml:space="preserve"> </w:t>
      </w:r>
      <w:proofErr w:type="spellStart"/>
      <w:r w:rsidRPr="00167FD9">
        <w:t>आफूमा</w:t>
      </w:r>
      <w:proofErr w:type="spellEnd"/>
      <w:r w:rsidRPr="00167FD9">
        <w:t xml:space="preserve"> </w:t>
      </w:r>
      <w:proofErr w:type="spellStart"/>
      <w:r w:rsidRPr="00167FD9">
        <w:t>प्रबन्धकारिता</w:t>
      </w:r>
      <w:proofErr w:type="spellEnd"/>
      <w:r w:rsidRPr="00167FD9">
        <w:t xml:space="preserve"> </w:t>
      </w:r>
      <w:proofErr w:type="spellStart"/>
      <w:r w:rsidRPr="00167FD9">
        <w:t>भएको</w:t>
      </w:r>
      <w:proofErr w:type="spellEnd"/>
      <w:r w:rsidRPr="00167FD9">
        <w:t xml:space="preserve"> </w:t>
      </w:r>
      <w:proofErr w:type="spellStart"/>
      <w:r w:rsidRPr="00167FD9">
        <w:t>कुरा</w:t>
      </w:r>
      <w:proofErr w:type="spellEnd"/>
      <w:r w:rsidRPr="00167FD9">
        <w:t xml:space="preserve"> </w:t>
      </w:r>
      <w:proofErr w:type="spellStart"/>
      <w:r w:rsidRPr="00167FD9">
        <w:t>प्रमाणित</w:t>
      </w:r>
      <w:proofErr w:type="spellEnd"/>
      <w:r w:rsidRPr="00167FD9">
        <w:t xml:space="preserve"> </w:t>
      </w:r>
      <w:proofErr w:type="spellStart"/>
      <w:r w:rsidRPr="00167FD9">
        <w:t>गरेको</w:t>
      </w:r>
      <w:proofErr w:type="spellEnd"/>
      <w:r w:rsidRPr="00167FD9">
        <w:t xml:space="preserve"> </w:t>
      </w:r>
      <w:proofErr w:type="spellStart"/>
      <w:r w:rsidRPr="00167FD9">
        <w:t>उल्लेख</w:t>
      </w:r>
      <w:proofErr w:type="spellEnd"/>
      <w:r w:rsidRPr="00167FD9">
        <w:t xml:space="preserve"> </w:t>
      </w:r>
      <w:proofErr w:type="spellStart"/>
      <w:r w:rsidRPr="00167FD9">
        <w:t>गरेका</w:t>
      </w:r>
      <w:proofErr w:type="spellEnd"/>
      <w:r w:rsidRPr="00167FD9">
        <w:t xml:space="preserve"> </w:t>
      </w:r>
      <w:proofErr w:type="spellStart"/>
      <w:r w:rsidRPr="00167FD9">
        <w:t>छन्</w:t>
      </w:r>
      <w:proofErr w:type="spellEnd"/>
      <w:r w:rsidRPr="00167FD9">
        <w:t xml:space="preserve"> (२०३५ : १३४) ।</w:t>
      </w:r>
    </w:p>
    <w:p w14:paraId="7C2136A7" w14:textId="77777777" w:rsidR="00167FD9" w:rsidRPr="00167FD9" w:rsidRDefault="00167FD9" w:rsidP="008179D9">
      <w:pPr>
        <w:rPr>
          <w:rFonts w:ascii="Preeti" w:hAnsi="Preeti"/>
        </w:rPr>
      </w:pPr>
      <w:proofErr w:type="spellStart"/>
      <w:r w:rsidRPr="00167FD9">
        <w:t>शम्भुप्रसाद</w:t>
      </w:r>
      <w:proofErr w:type="spellEnd"/>
      <w:r w:rsidRPr="00167FD9">
        <w:t xml:space="preserve"> </w:t>
      </w:r>
      <w:proofErr w:type="spellStart"/>
      <w:r w:rsidRPr="00167FD9">
        <w:t>कोइरालाले</w:t>
      </w:r>
      <w:proofErr w:type="spellEnd"/>
      <w:r w:rsidRPr="00167FD9">
        <w:t xml:space="preserve"> ‘</w:t>
      </w:r>
      <w:proofErr w:type="spellStart"/>
      <w:r w:rsidRPr="00167FD9">
        <w:t>सिद्धिचरण</w:t>
      </w:r>
      <w:proofErr w:type="spellEnd"/>
      <w:r w:rsidRPr="00167FD9">
        <w:t xml:space="preserve"> </w:t>
      </w:r>
      <w:proofErr w:type="spellStart"/>
      <w:r w:rsidRPr="00167FD9">
        <w:t>श्रेष्ठको</w:t>
      </w:r>
      <w:proofErr w:type="spellEnd"/>
      <w:r w:rsidRPr="00167FD9">
        <w:t xml:space="preserve"> </w:t>
      </w:r>
      <w:proofErr w:type="spellStart"/>
      <w:r w:rsidRPr="00167FD9">
        <w:t>जीवनी</w:t>
      </w:r>
      <w:proofErr w:type="spellEnd"/>
      <w:r w:rsidRPr="00167FD9">
        <w:t xml:space="preserve">, </w:t>
      </w:r>
      <w:proofErr w:type="spellStart"/>
      <w:r w:rsidRPr="00167FD9">
        <w:t>व्यक्तित्व</w:t>
      </w:r>
      <w:proofErr w:type="spellEnd"/>
      <w:r w:rsidRPr="00167FD9">
        <w:t xml:space="preserve"> र </w:t>
      </w:r>
      <w:proofErr w:type="spellStart"/>
      <w:r w:rsidRPr="00167FD9">
        <w:t>कृतित्व</w:t>
      </w:r>
      <w:proofErr w:type="spellEnd"/>
      <w:proofErr w:type="gramStart"/>
      <w:r w:rsidRPr="00167FD9">
        <w:t>’(</w:t>
      </w:r>
      <w:proofErr w:type="gramEnd"/>
      <w:r w:rsidRPr="00167FD9">
        <w:t xml:space="preserve">२०३७) </w:t>
      </w:r>
      <w:proofErr w:type="spellStart"/>
      <w:r w:rsidRPr="00167FD9">
        <w:t>नामक</w:t>
      </w:r>
      <w:proofErr w:type="spellEnd"/>
      <w:r w:rsidRPr="00167FD9">
        <w:t xml:space="preserve"> </w:t>
      </w:r>
      <w:proofErr w:type="spellStart"/>
      <w:r w:rsidRPr="00167FD9">
        <w:t>शोधग्रन्थमा</w:t>
      </w:r>
      <w:proofErr w:type="spellEnd"/>
      <w:r w:rsidRPr="00167FD9">
        <w:t xml:space="preserve"> </w:t>
      </w:r>
      <w:proofErr w:type="spellStart"/>
      <w:r w:rsidRPr="00167FD9">
        <w:t>अन्तर्द्वन्द्वमय</w:t>
      </w:r>
      <w:proofErr w:type="spellEnd"/>
      <w:r w:rsidRPr="00167FD9">
        <w:t xml:space="preserve"> </w:t>
      </w:r>
      <w:proofErr w:type="spellStart"/>
      <w:r w:rsidRPr="00167FD9">
        <w:t>सञ्चेतनाले</w:t>
      </w:r>
      <w:proofErr w:type="spellEnd"/>
      <w:r w:rsidRPr="00167FD9">
        <w:t xml:space="preserve"> </w:t>
      </w:r>
      <w:proofErr w:type="spellStart"/>
      <w:r w:rsidRPr="00167FD9">
        <w:t>भरिएको</w:t>
      </w:r>
      <w:proofErr w:type="spellEnd"/>
      <w:r w:rsidRPr="00167FD9">
        <w:t xml:space="preserve"> </w:t>
      </w:r>
      <w:proofErr w:type="spellStart"/>
      <w:r w:rsidRPr="00167FD9">
        <w:t>उर्वशी</w:t>
      </w:r>
      <w:proofErr w:type="spellEnd"/>
      <w:r w:rsidRPr="00167FD9">
        <w:t xml:space="preserve"> </w:t>
      </w:r>
      <w:proofErr w:type="spellStart"/>
      <w:r w:rsidRPr="00167FD9">
        <w:t>खण्डकाव्यको</w:t>
      </w:r>
      <w:proofErr w:type="spellEnd"/>
      <w:r w:rsidRPr="00167FD9">
        <w:t xml:space="preserve"> </w:t>
      </w:r>
      <w:proofErr w:type="spellStart"/>
      <w:r w:rsidRPr="00167FD9">
        <w:t>मुक्तक</w:t>
      </w:r>
      <w:proofErr w:type="spellEnd"/>
      <w:r w:rsidRPr="00167FD9">
        <w:t xml:space="preserve"> </w:t>
      </w:r>
      <w:proofErr w:type="spellStart"/>
      <w:r w:rsidRPr="00167FD9">
        <w:t>छन्दलाई</w:t>
      </w:r>
      <w:proofErr w:type="spellEnd"/>
      <w:r w:rsidRPr="00167FD9">
        <w:t xml:space="preserve"> </w:t>
      </w:r>
      <w:proofErr w:type="spellStart"/>
      <w:r w:rsidRPr="00167FD9">
        <w:t>मात्र</w:t>
      </w:r>
      <w:proofErr w:type="spellEnd"/>
      <w:r w:rsidRPr="00167FD9">
        <w:t xml:space="preserve"> </w:t>
      </w:r>
      <w:proofErr w:type="spellStart"/>
      <w:r w:rsidRPr="00167FD9">
        <w:t>हेर्ने</w:t>
      </w:r>
      <w:proofErr w:type="spellEnd"/>
      <w:r w:rsidRPr="00167FD9">
        <w:t xml:space="preserve"> </w:t>
      </w:r>
      <w:proofErr w:type="spellStart"/>
      <w:r w:rsidRPr="00167FD9">
        <w:t>हो</w:t>
      </w:r>
      <w:proofErr w:type="spellEnd"/>
      <w:r w:rsidRPr="00167FD9">
        <w:t xml:space="preserve"> </w:t>
      </w:r>
      <w:proofErr w:type="spellStart"/>
      <w:r w:rsidRPr="00167FD9">
        <w:t>भने</w:t>
      </w:r>
      <w:proofErr w:type="spellEnd"/>
      <w:r w:rsidRPr="00167FD9">
        <w:t xml:space="preserve"> </w:t>
      </w:r>
      <w:proofErr w:type="spellStart"/>
      <w:r w:rsidRPr="00167FD9">
        <w:t>पनि</w:t>
      </w:r>
      <w:proofErr w:type="spellEnd"/>
      <w:r w:rsidRPr="00167FD9">
        <w:t xml:space="preserve"> </w:t>
      </w:r>
      <w:proofErr w:type="spellStart"/>
      <w:r w:rsidRPr="00167FD9">
        <w:t>मुक्तक</w:t>
      </w:r>
      <w:proofErr w:type="spellEnd"/>
      <w:r w:rsidRPr="00167FD9">
        <w:t xml:space="preserve"> </w:t>
      </w:r>
      <w:proofErr w:type="spellStart"/>
      <w:r w:rsidRPr="00167FD9">
        <w:t>छन्दको</w:t>
      </w:r>
      <w:proofErr w:type="spellEnd"/>
      <w:r w:rsidRPr="00167FD9">
        <w:t xml:space="preserve"> </w:t>
      </w:r>
      <w:proofErr w:type="spellStart"/>
      <w:r w:rsidRPr="00167FD9">
        <w:t>पहिलो</w:t>
      </w:r>
      <w:proofErr w:type="spellEnd"/>
      <w:r w:rsidRPr="00167FD9">
        <w:t xml:space="preserve"> </w:t>
      </w:r>
      <w:proofErr w:type="spellStart"/>
      <w:r w:rsidRPr="00167FD9">
        <w:t>कुशल</w:t>
      </w:r>
      <w:proofErr w:type="spellEnd"/>
      <w:r w:rsidRPr="00167FD9">
        <w:t xml:space="preserve"> </w:t>
      </w:r>
      <w:proofErr w:type="spellStart"/>
      <w:r w:rsidRPr="00167FD9">
        <w:t>प्रयोग</w:t>
      </w:r>
      <w:proofErr w:type="spellEnd"/>
      <w:r w:rsidRPr="00167FD9">
        <w:t xml:space="preserve"> </w:t>
      </w:r>
      <w:proofErr w:type="spellStart"/>
      <w:r w:rsidRPr="00167FD9">
        <w:t>प्रबन्धकाव्य</w:t>
      </w:r>
      <w:proofErr w:type="spellEnd"/>
      <w:r w:rsidRPr="00167FD9">
        <w:t xml:space="preserve"> ‘</w:t>
      </w:r>
      <w:proofErr w:type="spellStart"/>
      <w:r w:rsidRPr="00167FD9">
        <w:t>उर्वशी</w:t>
      </w:r>
      <w:proofErr w:type="spellEnd"/>
      <w:r w:rsidRPr="00167FD9">
        <w:t xml:space="preserve">’ </w:t>
      </w:r>
      <w:proofErr w:type="spellStart"/>
      <w:r w:rsidRPr="00167FD9">
        <w:t>मा</w:t>
      </w:r>
      <w:proofErr w:type="spellEnd"/>
      <w:r w:rsidRPr="00167FD9">
        <w:t xml:space="preserve"> </w:t>
      </w:r>
      <w:proofErr w:type="spellStart"/>
      <w:r w:rsidRPr="00167FD9">
        <w:t>भएको</w:t>
      </w:r>
      <w:proofErr w:type="spellEnd"/>
      <w:r w:rsidRPr="00167FD9">
        <w:t xml:space="preserve"> छ </w:t>
      </w:r>
      <w:proofErr w:type="spellStart"/>
      <w:r w:rsidRPr="00167FD9">
        <w:t>भनी</w:t>
      </w:r>
      <w:proofErr w:type="spellEnd"/>
      <w:r w:rsidRPr="00167FD9">
        <w:t xml:space="preserve"> </w:t>
      </w:r>
      <w:proofErr w:type="spellStart"/>
      <w:r w:rsidRPr="00167FD9">
        <w:t>उल्लेख</w:t>
      </w:r>
      <w:proofErr w:type="spellEnd"/>
      <w:r w:rsidRPr="00167FD9">
        <w:t xml:space="preserve"> </w:t>
      </w:r>
      <w:proofErr w:type="spellStart"/>
      <w:r w:rsidRPr="00167FD9">
        <w:t>गरेका</w:t>
      </w:r>
      <w:proofErr w:type="spellEnd"/>
      <w:r w:rsidRPr="00167FD9">
        <w:t xml:space="preserve"> </w:t>
      </w:r>
      <w:proofErr w:type="spellStart"/>
      <w:r w:rsidRPr="00167FD9">
        <w:t>छन्</w:t>
      </w:r>
      <w:proofErr w:type="spellEnd"/>
      <w:r w:rsidRPr="00167FD9">
        <w:t xml:space="preserve"> (२०३७ : ३७) । </w:t>
      </w:r>
      <w:proofErr w:type="spellStart"/>
      <w:r w:rsidRPr="00167FD9">
        <w:t>उनले</w:t>
      </w:r>
      <w:proofErr w:type="spellEnd"/>
      <w:r w:rsidRPr="00167FD9">
        <w:t xml:space="preserve"> </w:t>
      </w:r>
      <w:proofErr w:type="spellStart"/>
      <w:r w:rsidRPr="00167FD9">
        <w:t>यहाँ</w:t>
      </w:r>
      <w:proofErr w:type="spellEnd"/>
      <w:r w:rsidRPr="00167FD9">
        <w:t xml:space="preserve"> </w:t>
      </w:r>
      <w:proofErr w:type="spellStart"/>
      <w:r w:rsidRPr="00167FD9">
        <w:t>उर्वशी</w:t>
      </w:r>
      <w:proofErr w:type="spellEnd"/>
      <w:r w:rsidRPr="00167FD9">
        <w:t xml:space="preserve"> </w:t>
      </w:r>
      <w:proofErr w:type="spellStart"/>
      <w:r w:rsidRPr="00167FD9">
        <w:t>खण्डकाव्यको</w:t>
      </w:r>
      <w:proofErr w:type="spellEnd"/>
      <w:r w:rsidRPr="00167FD9">
        <w:t xml:space="preserve"> </w:t>
      </w:r>
      <w:proofErr w:type="spellStart"/>
      <w:r w:rsidRPr="00167FD9">
        <w:t>मुक्तक</w:t>
      </w:r>
      <w:proofErr w:type="spellEnd"/>
      <w:r w:rsidRPr="00167FD9">
        <w:t xml:space="preserve"> </w:t>
      </w:r>
      <w:proofErr w:type="spellStart"/>
      <w:r w:rsidRPr="00167FD9">
        <w:t>छन्दको</w:t>
      </w:r>
      <w:proofErr w:type="spellEnd"/>
      <w:r w:rsidRPr="00167FD9">
        <w:t xml:space="preserve"> </w:t>
      </w:r>
      <w:proofErr w:type="spellStart"/>
      <w:r w:rsidRPr="00167FD9">
        <w:t>खुब</w:t>
      </w:r>
      <w:proofErr w:type="spellEnd"/>
      <w:r w:rsidRPr="00167FD9">
        <w:t xml:space="preserve"> </w:t>
      </w:r>
      <w:proofErr w:type="spellStart"/>
      <w:r w:rsidRPr="00167FD9">
        <w:t>प्रशंसा</w:t>
      </w:r>
      <w:proofErr w:type="spellEnd"/>
      <w:r w:rsidRPr="00167FD9">
        <w:t xml:space="preserve"> </w:t>
      </w:r>
      <w:proofErr w:type="spellStart"/>
      <w:r w:rsidRPr="00167FD9">
        <w:t>गरेका</w:t>
      </w:r>
      <w:proofErr w:type="spellEnd"/>
      <w:r w:rsidRPr="00167FD9">
        <w:t xml:space="preserve"> </w:t>
      </w:r>
      <w:proofErr w:type="spellStart"/>
      <w:r w:rsidRPr="00167FD9">
        <w:t>छन्</w:t>
      </w:r>
      <w:proofErr w:type="spellEnd"/>
      <w:r w:rsidRPr="00167FD9">
        <w:t xml:space="preserve"> </w:t>
      </w:r>
      <w:proofErr w:type="spellStart"/>
      <w:r w:rsidRPr="00167FD9">
        <w:t>तर</w:t>
      </w:r>
      <w:proofErr w:type="spellEnd"/>
      <w:r w:rsidRPr="00167FD9">
        <w:t xml:space="preserve"> </w:t>
      </w:r>
      <w:proofErr w:type="spellStart"/>
      <w:r w:rsidRPr="00167FD9">
        <w:t>पात्रसम्बन्धी</w:t>
      </w:r>
      <w:proofErr w:type="spellEnd"/>
      <w:r w:rsidRPr="00167FD9">
        <w:t xml:space="preserve"> </w:t>
      </w:r>
      <w:proofErr w:type="spellStart"/>
      <w:r w:rsidRPr="00167FD9">
        <w:t>केही</w:t>
      </w:r>
      <w:proofErr w:type="spellEnd"/>
      <w:r w:rsidRPr="00167FD9">
        <w:t xml:space="preserve"> </w:t>
      </w:r>
      <w:proofErr w:type="spellStart"/>
      <w:r w:rsidRPr="00167FD9">
        <w:t>भनेका</w:t>
      </w:r>
      <w:proofErr w:type="spellEnd"/>
      <w:r w:rsidRPr="00167FD9">
        <w:t xml:space="preserve"> </w:t>
      </w:r>
      <w:proofErr w:type="spellStart"/>
      <w:r w:rsidRPr="00167FD9">
        <w:t>छैनन्</w:t>
      </w:r>
      <w:proofErr w:type="spellEnd"/>
      <w:r w:rsidRPr="00167FD9">
        <w:t xml:space="preserve"> ।</w:t>
      </w:r>
    </w:p>
    <w:p w14:paraId="213AAB77" w14:textId="77777777" w:rsidR="00167FD9" w:rsidRPr="00167FD9" w:rsidRDefault="00167FD9" w:rsidP="008179D9">
      <w:pPr>
        <w:rPr>
          <w:rFonts w:ascii="Preeti" w:hAnsi="Preeti"/>
        </w:rPr>
      </w:pPr>
      <w:proofErr w:type="spellStart"/>
      <w:r w:rsidRPr="00167FD9">
        <w:t>नरेन्द्रराज</w:t>
      </w:r>
      <w:proofErr w:type="spellEnd"/>
      <w:r w:rsidRPr="00167FD9">
        <w:t xml:space="preserve"> </w:t>
      </w:r>
      <w:proofErr w:type="spellStart"/>
      <w:r w:rsidRPr="00167FD9">
        <w:t>चापागाईले</w:t>
      </w:r>
      <w:proofErr w:type="spellEnd"/>
      <w:r w:rsidRPr="00167FD9">
        <w:t xml:space="preserve"> </w:t>
      </w:r>
      <w:proofErr w:type="spellStart"/>
      <w:r w:rsidRPr="00167FD9">
        <w:t>केही</w:t>
      </w:r>
      <w:proofErr w:type="spellEnd"/>
      <w:r w:rsidRPr="00167FD9">
        <w:t xml:space="preserve"> </w:t>
      </w:r>
      <w:proofErr w:type="spellStart"/>
      <w:r w:rsidRPr="00167FD9">
        <w:t>कृति</w:t>
      </w:r>
      <w:proofErr w:type="spellEnd"/>
      <w:r w:rsidRPr="00167FD9">
        <w:t xml:space="preserve"> </w:t>
      </w:r>
      <w:proofErr w:type="spellStart"/>
      <w:r w:rsidRPr="00167FD9">
        <w:t>केही</w:t>
      </w:r>
      <w:proofErr w:type="spellEnd"/>
      <w:r w:rsidRPr="00167FD9">
        <w:t xml:space="preserve"> </w:t>
      </w:r>
      <w:proofErr w:type="spellStart"/>
      <w:r w:rsidRPr="00167FD9">
        <w:t>प्रतिकृति</w:t>
      </w:r>
      <w:proofErr w:type="spellEnd"/>
      <w:r w:rsidRPr="00167FD9">
        <w:t xml:space="preserve"> (२०३८) </w:t>
      </w:r>
      <w:proofErr w:type="spellStart"/>
      <w:r w:rsidRPr="00167FD9">
        <w:t>नामक</w:t>
      </w:r>
      <w:proofErr w:type="spellEnd"/>
      <w:r w:rsidRPr="00167FD9">
        <w:t xml:space="preserve"> </w:t>
      </w:r>
      <w:proofErr w:type="spellStart"/>
      <w:proofErr w:type="gramStart"/>
      <w:r w:rsidRPr="00167FD9">
        <w:t>पुस्तकमा‘</w:t>
      </w:r>
      <w:proofErr w:type="gramEnd"/>
      <w:r w:rsidRPr="00167FD9">
        <w:t>उर्वशी</w:t>
      </w:r>
      <w:proofErr w:type="spellEnd"/>
      <w:r w:rsidRPr="00167FD9">
        <w:t xml:space="preserve">’ </w:t>
      </w:r>
      <w:proofErr w:type="spellStart"/>
      <w:r w:rsidRPr="00167FD9">
        <w:t>एउटा</w:t>
      </w:r>
      <w:proofErr w:type="spellEnd"/>
      <w:r w:rsidRPr="00167FD9">
        <w:t xml:space="preserve"> </w:t>
      </w:r>
      <w:proofErr w:type="spellStart"/>
      <w:r w:rsidRPr="00167FD9">
        <w:t>सानो</w:t>
      </w:r>
      <w:proofErr w:type="spellEnd"/>
      <w:r w:rsidRPr="00167FD9">
        <w:t xml:space="preserve"> </w:t>
      </w:r>
      <w:proofErr w:type="spellStart"/>
      <w:r w:rsidRPr="00167FD9">
        <w:t>खण्डकाव्य</w:t>
      </w:r>
      <w:proofErr w:type="spellEnd"/>
      <w:r w:rsidRPr="00167FD9">
        <w:t xml:space="preserve"> </w:t>
      </w:r>
      <w:proofErr w:type="spellStart"/>
      <w:r w:rsidRPr="00167FD9">
        <w:t>भएर</w:t>
      </w:r>
      <w:proofErr w:type="spellEnd"/>
      <w:r w:rsidRPr="00167FD9">
        <w:t xml:space="preserve"> </w:t>
      </w:r>
      <w:proofErr w:type="spellStart"/>
      <w:r w:rsidRPr="00167FD9">
        <w:t>पनि</w:t>
      </w:r>
      <w:proofErr w:type="spellEnd"/>
      <w:r w:rsidRPr="00167FD9">
        <w:t xml:space="preserve"> </w:t>
      </w:r>
      <w:proofErr w:type="spellStart"/>
      <w:r w:rsidRPr="00167FD9">
        <w:t>अनन्तताको</w:t>
      </w:r>
      <w:proofErr w:type="spellEnd"/>
      <w:r w:rsidRPr="00167FD9">
        <w:t xml:space="preserve"> </w:t>
      </w:r>
      <w:proofErr w:type="spellStart"/>
      <w:r w:rsidRPr="00167FD9">
        <w:t>एक</w:t>
      </w:r>
      <w:proofErr w:type="spellEnd"/>
      <w:r w:rsidRPr="00167FD9">
        <w:t xml:space="preserve"> </w:t>
      </w:r>
      <w:proofErr w:type="spellStart"/>
      <w:r w:rsidRPr="00167FD9">
        <w:t>प्रदीप्त</w:t>
      </w:r>
      <w:proofErr w:type="spellEnd"/>
      <w:r w:rsidRPr="00167FD9">
        <w:t xml:space="preserve"> </w:t>
      </w:r>
      <w:proofErr w:type="spellStart"/>
      <w:r w:rsidRPr="00167FD9">
        <w:t>ज्वाला</w:t>
      </w:r>
      <w:proofErr w:type="spellEnd"/>
      <w:r w:rsidRPr="00167FD9">
        <w:t xml:space="preserve"> </w:t>
      </w:r>
      <w:proofErr w:type="spellStart"/>
      <w:r w:rsidRPr="00167FD9">
        <w:t>हो</w:t>
      </w:r>
      <w:proofErr w:type="spellEnd"/>
      <w:r w:rsidRPr="00167FD9">
        <w:t xml:space="preserve"> </w:t>
      </w:r>
      <w:proofErr w:type="spellStart"/>
      <w:r w:rsidRPr="00167FD9">
        <w:t>जसमा</w:t>
      </w:r>
      <w:proofErr w:type="spellEnd"/>
      <w:r w:rsidRPr="00167FD9">
        <w:t xml:space="preserve"> </w:t>
      </w:r>
      <w:proofErr w:type="spellStart"/>
      <w:r w:rsidRPr="00167FD9">
        <w:t>कविजीवनको</w:t>
      </w:r>
      <w:proofErr w:type="spellEnd"/>
      <w:r w:rsidRPr="00167FD9">
        <w:t xml:space="preserve"> </w:t>
      </w:r>
      <w:proofErr w:type="spellStart"/>
      <w:r w:rsidRPr="00167FD9">
        <w:t>सिङ्गै</w:t>
      </w:r>
      <w:proofErr w:type="spellEnd"/>
      <w:r w:rsidRPr="00167FD9">
        <w:t xml:space="preserve"> </w:t>
      </w:r>
      <w:proofErr w:type="spellStart"/>
      <w:r w:rsidRPr="00167FD9">
        <w:t>जीवन</w:t>
      </w:r>
      <w:proofErr w:type="spellEnd"/>
      <w:r w:rsidRPr="00167FD9">
        <w:t xml:space="preserve"> </w:t>
      </w:r>
      <w:proofErr w:type="spellStart"/>
      <w:r w:rsidRPr="00167FD9">
        <w:t>घटेको</w:t>
      </w:r>
      <w:proofErr w:type="spellEnd"/>
      <w:r w:rsidRPr="00167FD9">
        <w:t xml:space="preserve"> छ </w:t>
      </w:r>
      <w:proofErr w:type="spellStart"/>
      <w:r w:rsidRPr="00167FD9">
        <w:t>भनी</w:t>
      </w:r>
      <w:proofErr w:type="spellEnd"/>
      <w:r w:rsidRPr="00167FD9">
        <w:t xml:space="preserve"> </w:t>
      </w:r>
      <w:proofErr w:type="spellStart"/>
      <w:r w:rsidRPr="00167FD9">
        <w:t>उल्लेख</w:t>
      </w:r>
      <w:proofErr w:type="spellEnd"/>
      <w:r w:rsidRPr="00167FD9">
        <w:t xml:space="preserve"> </w:t>
      </w:r>
      <w:proofErr w:type="spellStart"/>
      <w:r w:rsidRPr="00167FD9">
        <w:t>गरेका</w:t>
      </w:r>
      <w:proofErr w:type="spellEnd"/>
      <w:r w:rsidRPr="00167FD9">
        <w:t xml:space="preserve"> </w:t>
      </w:r>
      <w:proofErr w:type="spellStart"/>
      <w:r w:rsidRPr="00167FD9">
        <w:t>छन्</w:t>
      </w:r>
      <w:proofErr w:type="spellEnd"/>
      <w:r w:rsidRPr="00167FD9">
        <w:t xml:space="preserve"> (२०३८ : ८) ।</w:t>
      </w:r>
    </w:p>
    <w:p w14:paraId="62D0C560" w14:textId="77777777" w:rsidR="00167FD9" w:rsidRPr="00167FD9" w:rsidRDefault="00167FD9" w:rsidP="008179D9">
      <w:pPr>
        <w:rPr>
          <w:rFonts w:ascii="Preeti" w:hAnsi="Preeti"/>
        </w:rPr>
      </w:pPr>
      <w:proofErr w:type="spellStart"/>
      <w:r w:rsidRPr="00167FD9">
        <w:t>ताना</w:t>
      </w:r>
      <w:proofErr w:type="spellEnd"/>
      <w:r w:rsidRPr="00167FD9">
        <w:t xml:space="preserve"> </w:t>
      </w:r>
      <w:proofErr w:type="spellStart"/>
      <w:r w:rsidRPr="00167FD9">
        <w:t>शर्माले</w:t>
      </w:r>
      <w:proofErr w:type="spellEnd"/>
      <w:r w:rsidRPr="00167FD9">
        <w:t xml:space="preserve"> </w:t>
      </w:r>
      <w:proofErr w:type="spellStart"/>
      <w:r w:rsidRPr="00167FD9">
        <w:t>भानुभक्तदेखि</w:t>
      </w:r>
      <w:proofErr w:type="spellEnd"/>
      <w:r w:rsidRPr="00167FD9">
        <w:t xml:space="preserve"> </w:t>
      </w:r>
      <w:proofErr w:type="spellStart"/>
      <w:r w:rsidRPr="00167FD9">
        <w:t>तेस्रो</w:t>
      </w:r>
      <w:proofErr w:type="spellEnd"/>
      <w:r w:rsidRPr="00167FD9">
        <w:t xml:space="preserve"> </w:t>
      </w:r>
      <w:proofErr w:type="spellStart"/>
      <w:r w:rsidRPr="00167FD9">
        <w:t>आयासम्म</w:t>
      </w:r>
      <w:proofErr w:type="spellEnd"/>
      <w:r w:rsidRPr="00167FD9">
        <w:t xml:space="preserve"> (२०५०) </w:t>
      </w:r>
      <w:proofErr w:type="spellStart"/>
      <w:r w:rsidRPr="00167FD9">
        <w:t>नामक</w:t>
      </w:r>
      <w:proofErr w:type="spellEnd"/>
      <w:r w:rsidRPr="00167FD9">
        <w:t xml:space="preserve"> </w:t>
      </w:r>
      <w:proofErr w:type="spellStart"/>
      <w:r w:rsidRPr="00167FD9">
        <w:t>कृतिमा</w:t>
      </w:r>
      <w:proofErr w:type="spellEnd"/>
      <w:r w:rsidRPr="00167FD9">
        <w:t xml:space="preserve"> </w:t>
      </w:r>
      <w:proofErr w:type="spellStart"/>
      <w:r w:rsidRPr="00167FD9">
        <w:t>कुण्ठित</w:t>
      </w:r>
      <w:proofErr w:type="spellEnd"/>
      <w:r w:rsidRPr="00167FD9">
        <w:t xml:space="preserve"> </w:t>
      </w:r>
      <w:proofErr w:type="spellStart"/>
      <w:r w:rsidRPr="00167FD9">
        <w:t>यौनको</w:t>
      </w:r>
      <w:proofErr w:type="spellEnd"/>
      <w:r w:rsidRPr="00167FD9">
        <w:t xml:space="preserve"> </w:t>
      </w:r>
      <w:proofErr w:type="spellStart"/>
      <w:r w:rsidRPr="00167FD9">
        <w:t>अल्झो</w:t>
      </w:r>
      <w:proofErr w:type="spellEnd"/>
      <w:r w:rsidRPr="00167FD9">
        <w:t xml:space="preserve"> </w:t>
      </w:r>
      <w:proofErr w:type="spellStart"/>
      <w:r w:rsidRPr="00167FD9">
        <w:t>नै</w:t>
      </w:r>
      <w:proofErr w:type="spellEnd"/>
      <w:r w:rsidRPr="00167FD9">
        <w:t xml:space="preserve"> </w:t>
      </w:r>
      <w:proofErr w:type="spellStart"/>
      <w:r w:rsidRPr="00167FD9">
        <w:t>उर्वशीको</w:t>
      </w:r>
      <w:proofErr w:type="spellEnd"/>
      <w:r w:rsidRPr="00167FD9">
        <w:t xml:space="preserve"> </w:t>
      </w:r>
      <w:proofErr w:type="spellStart"/>
      <w:r w:rsidRPr="00167FD9">
        <w:t>दर्शन</w:t>
      </w:r>
      <w:proofErr w:type="spellEnd"/>
      <w:r w:rsidRPr="00167FD9">
        <w:t xml:space="preserve"> </w:t>
      </w:r>
      <w:proofErr w:type="spellStart"/>
      <w:r w:rsidRPr="00167FD9">
        <w:t>हो</w:t>
      </w:r>
      <w:proofErr w:type="spellEnd"/>
      <w:r w:rsidRPr="00167FD9">
        <w:t xml:space="preserve"> </w:t>
      </w:r>
      <w:proofErr w:type="spellStart"/>
      <w:r w:rsidRPr="00167FD9">
        <w:t>भनी</w:t>
      </w:r>
      <w:proofErr w:type="spellEnd"/>
      <w:r w:rsidRPr="00167FD9">
        <w:t xml:space="preserve"> </w:t>
      </w:r>
      <w:proofErr w:type="spellStart"/>
      <w:r w:rsidRPr="00167FD9">
        <w:t>उल्लेख</w:t>
      </w:r>
      <w:proofErr w:type="spellEnd"/>
      <w:r w:rsidRPr="00167FD9">
        <w:t xml:space="preserve"> </w:t>
      </w:r>
      <w:proofErr w:type="spellStart"/>
      <w:r w:rsidRPr="00167FD9">
        <w:t>गरेका</w:t>
      </w:r>
      <w:proofErr w:type="spellEnd"/>
      <w:r w:rsidRPr="00167FD9">
        <w:t xml:space="preserve"> </w:t>
      </w:r>
      <w:proofErr w:type="spellStart"/>
      <w:proofErr w:type="gramStart"/>
      <w:r w:rsidRPr="00167FD9">
        <w:t>छन्</w:t>
      </w:r>
      <w:proofErr w:type="spellEnd"/>
      <w:r w:rsidRPr="00167FD9">
        <w:t>(</w:t>
      </w:r>
      <w:proofErr w:type="gramEnd"/>
      <w:r w:rsidRPr="00167FD9">
        <w:t>२०५० : ७६) ।</w:t>
      </w:r>
    </w:p>
    <w:p w14:paraId="7E30E936" w14:textId="77777777" w:rsidR="00167FD9" w:rsidRPr="00167FD9" w:rsidRDefault="00167FD9" w:rsidP="008179D9">
      <w:pPr>
        <w:rPr>
          <w:rFonts w:ascii="Preeti" w:hAnsi="Preeti"/>
        </w:rPr>
      </w:pPr>
      <w:proofErr w:type="spellStart"/>
      <w:r w:rsidRPr="00167FD9">
        <w:t>डा</w:t>
      </w:r>
      <w:proofErr w:type="spellEnd"/>
      <w:r w:rsidRPr="00167FD9">
        <w:t xml:space="preserve">. </w:t>
      </w:r>
      <w:proofErr w:type="spellStart"/>
      <w:r w:rsidRPr="00167FD9">
        <w:t>गार्गी</w:t>
      </w:r>
      <w:proofErr w:type="spellEnd"/>
      <w:r w:rsidRPr="00167FD9">
        <w:t xml:space="preserve"> </w:t>
      </w:r>
      <w:proofErr w:type="spellStart"/>
      <w:r w:rsidRPr="00167FD9">
        <w:t>शर्माले</w:t>
      </w:r>
      <w:proofErr w:type="spellEnd"/>
      <w:r w:rsidRPr="00167FD9">
        <w:t xml:space="preserve"> </w:t>
      </w:r>
      <w:proofErr w:type="spellStart"/>
      <w:r w:rsidRPr="00167FD9">
        <w:t>सिद्धिचरणका</w:t>
      </w:r>
      <w:proofErr w:type="spellEnd"/>
      <w:r w:rsidRPr="00167FD9">
        <w:t xml:space="preserve"> </w:t>
      </w:r>
      <w:proofErr w:type="spellStart"/>
      <w:r w:rsidRPr="00167FD9">
        <w:t>खण्डकाव्यको</w:t>
      </w:r>
      <w:proofErr w:type="spellEnd"/>
      <w:r w:rsidRPr="00167FD9">
        <w:t xml:space="preserve"> </w:t>
      </w:r>
      <w:proofErr w:type="spellStart"/>
      <w:r w:rsidRPr="00167FD9">
        <w:t>अध्ययन</w:t>
      </w:r>
      <w:proofErr w:type="spellEnd"/>
      <w:r w:rsidRPr="00167FD9">
        <w:t xml:space="preserve"> (२०५१) </w:t>
      </w:r>
      <w:proofErr w:type="spellStart"/>
      <w:r w:rsidRPr="00167FD9">
        <w:t>नामक</w:t>
      </w:r>
      <w:proofErr w:type="spellEnd"/>
      <w:r w:rsidRPr="00167FD9">
        <w:t xml:space="preserve"> </w:t>
      </w:r>
      <w:proofErr w:type="spellStart"/>
      <w:r w:rsidRPr="00167FD9">
        <w:t>पुस्तकमा</w:t>
      </w:r>
      <w:proofErr w:type="spellEnd"/>
      <w:r w:rsidRPr="00167FD9">
        <w:t xml:space="preserve"> </w:t>
      </w:r>
      <w:proofErr w:type="spellStart"/>
      <w:r w:rsidRPr="00167FD9">
        <w:t>उर्वशी</w:t>
      </w:r>
      <w:proofErr w:type="spellEnd"/>
      <w:r w:rsidRPr="00167FD9">
        <w:t xml:space="preserve"> </w:t>
      </w:r>
      <w:proofErr w:type="spellStart"/>
      <w:r w:rsidRPr="00167FD9">
        <w:t>खण्डकाव्यका</w:t>
      </w:r>
      <w:proofErr w:type="spellEnd"/>
      <w:r w:rsidRPr="00167FD9">
        <w:t xml:space="preserve"> </w:t>
      </w:r>
      <w:proofErr w:type="spellStart"/>
      <w:r w:rsidRPr="00167FD9">
        <w:t>बारेमा</w:t>
      </w:r>
      <w:proofErr w:type="spellEnd"/>
      <w:r w:rsidRPr="00167FD9">
        <w:t xml:space="preserve"> </w:t>
      </w:r>
      <w:proofErr w:type="spellStart"/>
      <w:r w:rsidRPr="00167FD9">
        <w:t>चर्चा</w:t>
      </w:r>
      <w:proofErr w:type="spellEnd"/>
      <w:r w:rsidRPr="00167FD9">
        <w:t xml:space="preserve"> </w:t>
      </w:r>
      <w:proofErr w:type="spellStart"/>
      <w:r w:rsidRPr="00167FD9">
        <w:t>गरेका</w:t>
      </w:r>
      <w:proofErr w:type="spellEnd"/>
      <w:r w:rsidRPr="00167FD9">
        <w:t xml:space="preserve"> </w:t>
      </w:r>
      <w:proofErr w:type="spellStart"/>
      <w:r w:rsidRPr="00167FD9">
        <w:t>छन्</w:t>
      </w:r>
      <w:proofErr w:type="spellEnd"/>
      <w:r w:rsidRPr="00167FD9">
        <w:t xml:space="preserve"> । </w:t>
      </w:r>
      <w:proofErr w:type="spellStart"/>
      <w:r w:rsidRPr="00167FD9">
        <w:t>त्यहाँ</w:t>
      </w:r>
      <w:proofErr w:type="spellEnd"/>
      <w:r w:rsidRPr="00167FD9">
        <w:t xml:space="preserve"> </w:t>
      </w:r>
      <w:proofErr w:type="spellStart"/>
      <w:r w:rsidRPr="00167FD9">
        <w:t>उनले</w:t>
      </w:r>
      <w:proofErr w:type="spellEnd"/>
      <w:r w:rsidRPr="00167FD9">
        <w:t xml:space="preserve"> </w:t>
      </w:r>
      <w:proofErr w:type="spellStart"/>
      <w:r w:rsidRPr="00167FD9">
        <w:t>भावभसृणतामा</w:t>
      </w:r>
      <w:proofErr w:type="spellEnd"/>
      <w:r w:rsidRPr="00167FD9">
        <w:t xml:space="preserve"> </w:t>
      </w:r>
      <w:proofErr w:type="spellStart"/>
      <w:r w:rsidRPr="00167FD9">
        <w:t>चुलिएको</w:t>
      </w:r>
      <w:proofErr w:type="spellEnd"/>
      <w:r w:rsidRPr="00167FD9">
        <w:t xml:space="preserve"> </w:t>
      </w:r>
      <w:proofErr w:type="spellStart"/>
      <w:r w:rsidRPr="00167FD9">
        <w:t>उर्वशीले</w:t>
      </w:r>
      <w:proofErr w:type="spellEnd"/>
      <w:r w:rsidRPr="00167FD9">
        <w:t xml:space="preserve"> </w:t>
      </w:r>
      <w:proofErr w:type="spellStart"/>
      <w:r w:rsidRPr="00167FD9">
        <w:t>नेपाली</w:t>
      </w:r>
      <w:proofErr w:type="spellEnd"/>
      <w:r w:rsidRPr="00167FD9">
        <w:t xml:space="preserve"> </w:t>
      </w:r>
      <w:proofErr w:type="spellStart"/>
      <w:r w:rsidRPr="00167FD9">
        <w:t>खण्डकाव्यको</w:t>
      </w:r>
      <w:proofErr w:type="spellEnd"/>
      <w:r w:rsidRPr="00167FD9">
        <w:t xml:space="preserve"> </w:t>
      </w:r>
      <w:proofErr w:type="spellStart"/>
      <w:r w:rsidRPr="00167FD9">
        <w:t>इतिहासमा</w:t>
      </w:r>
      <w:proofErr w:type="spellEnd"/>
      <w:r w:rsidRPr="00167FD9">
        <w:t xml:space="preserve"> </w:t>
      </w:r>
      <w:proofErr w:type="spellStart"/>
      <w:r w:rsidRPr="00167FD9">
        <w:t>उच्चासन</w:t>
      </w:r>
      <w:proofErr w:type="spellEnd"/>
      <w:r w:rsidRPr="00167FD9">
        <w:t xml:space="preserve"> </w:t>
      </w:r>
      <w:proofErr w:type="spellStart"/>
      <w:r w:rsidRPr="00167FD9">
        <w:t>पाएको</w:t>
      </w:r>
      <w:proofErr w:type="spellEnd"/>
      <w:r w:rsidRPr="00167FD9">
        <w:t xml:space="preserve"> </w:t>
      </w:r>
      <w:proofErr w:type="spellStart"/>
      <w:r w:rsidRPr="00167FD9">
        <w:t>उल्लेख</w:t>
      </w:r>
      <w:proofErr w:type="spellEnd"/>
      <w:r w:rsidRPr="00167FD9">
        <w:t xml:space="preserve"> </w:t>
      </w:r>
      <w:proofErr w:type="spellStart"/>
      <w:r w:rsidRPr="00167FD9">
        <w:t>गरेका</w:t>
      </w:r>
      <w:proofErr w:type="spellEnd"/>
      <w:r w:rsidRPr="00167FD9">
        <w:t xml:space="preserve"> </w:t>
      </w:r>
      <w:proofErr w:type="spellStart"/>
      <w:r w:rsidRPr="00167FD9">
        <w:t>छन्</w:t>
      </w:r>
      <w:proofErr w:type="spellEnd"/>
      <w:r w:rsidRPr="00167FD9">
        <w:t xml:space="preserve"> (</w:t>
      </w:r>
      <w:proofErr w:type="gramStart"/>
      <w:r w:rsidRPr="00167FD9">
        <w:t>२०५१ :</w:t>
      </w:r>
      <w:proofErr w:type="gramEnd"/>
      <w:r w:rsidRPr="00167FD9">
        <w:t xml:space="preserve"> ७०) ।</w:t>
      </w:r>
    </w:p>
    <w:p w14:paraId="24B2FC13" w14:textId="3BE0364C" w:rsidR="00167FD9" w:rsidRPr="00167FD9" w:rsidRDefault="00167FD9" w:rsidP="00167FD9">
      <w:pPr>
        <w:autoSpaceDE w:val="0"/>
        <w:autoSpaceDN w:val="0"/>
        <w:spacing w:before="154" w:line="490" w:lineRule="exact"/>
        <w:ind w:right="22"/>
        <w:rPr>
          <w:rFonts w:ascii="Preeti" w:hAnsi="Preeti"/>
          <w:szCs w:val="24"/>
        </w:rPr>
        <w:sectPr w:rsidR="00167FD9" w:rsidRPr="00167FD9">
          <w:pgSz w:w="11906" w:h="16838"/>
          <w:pgMar w:top="720" w:right="1416" w:bottom="518" w:left="1440" w:header="720" w:footer="720" w:gutter="0"/>
          <w:cols w:space="720" w:equalWidth="0">
            <w:col w:w="9050" w:space="0"/>
          </w:cols>
          <w:docGrid w:linePitch="360"/>
        </w:sectPr>
      </w:pPr>
    </w:p>
    <w:p w14:paraId="648A2D5E" w14:textId="032145C7" w:rsidR="00A600E0" w:rsidRPr="00167FD9" w:rsidRDefault="00A600E0">
      <w:pPr>
        <w:autoSpaceDE w:val="0"/>
        <w:autoSpaceDN w:val="0"/>
        <w:spacing w:after="498" w:line="220" w:lineRule="exact"/>
        <w:rPr>
          <w:rFonts w:ascii="Preeti" w:hAnsi="Preeti"/>
          <w:szCs w:val="24"/>
        </w:rPr>
      </w:pPr>
    </w:p>
    <w:p w14:paraId="23FB6670" w14:textId="77777777" w:rsidR="00A600E0" w:rsidRPr="00167FD9" w:rsidRDefault="006F6CE5" w:rsidP="00F022EE">
      <w:pPr>
        <w:pStyle w:val="Heading2"/>
        <w:rPr>
          <w:rFonts w:ascii="Preeti" w:hAnsi="Preeti"/>
        </w:rPr>
      </w:pPr>
      <w:r w:rsidRPr="00167FD9">
        <w:t xml:space="preserve">१.५ </w:t>
      </w:r>
      <w:r w:rsidRPr="00167FD9">
        <w:tab/>
      </w:r>
      <w:proofErr w:type="spellStart"/>
      <w:r w:rsidRPr="00167FD9">
        <w:t>अध्ययनको</w:t>
      </w:r>
      <w:proofErr w:type="spellEnd"/>
      <w:r w:rsidRPr="00167FD9">
        <w:t xml:space="preserve"> </w:t>
      </w:r>
      <w:proofErr w:type="spellStart"/>
      <w:r w:rsidRPr="00167FD9">
        <w:t>औचित्य</w:t>
      </w:r>
      <w:proofErr w:type="spellEnd"/>
    </w:p>
    <w:p w14:paraId="7E9590C1" w14:textId="77777777" w:rsidR="00A600E0" w:rsidRPr="00167FD9" w:rsidRDefault="006F6CE5" w:rsidP="008179D9">
      <w:pPr>
        <w:rPr>
          <w:rFonts w:ascii="Preeti" w:hAnsi="Preeti"/>
        </w:rPr>
      </w:pPr>
      <w:proofErr w:type="spellStart"/>
      <w:r w:rsidRPr="00167FD9">
        <w:t>खण्डकाव्यकार</w:t>
      </w:r>
      <w:proofErr w:type="spellEnd"/>
      <w:r w:rsidRPr="00167FD9">
        <w:t xml:space="preserve"> </w:t>
      </w:r>
      <w:proofErr w:type="spellStart"/>
      <w:r w:rsidRPr="00167FD9">
        <w:t>सिद्धिचरण</w:t>
      </w:r>
      <w:proofErr w:type="spellEnd"/>
      <w:r w:rsidRPr="00167FD9">
        <w:t xml:space="preserve"> </w:t>
      </w:r>
      <w:proofErr w:type="spellStart"/>
      <w:r w:rsidRPr="00167FD9">
        <w:t>श्रेष्ठद्वारा</w:t>
      </w:r>
      <w:proofErr w:type="spellEnd"/>
      <w:r w:rsidRPr="00167FD9">
        <w:t xml:space="preserve"> </w:t>
      </w:r>
      <w:proofErr w:type="spellStart"/>
      <w:r w:rsidRPr="00167FD9">
        <w:t>रचित</w:t>
      </w:r>
      <w:proofErr w:type="spellEnd"/>
      <w:r w:rsidRPr="00167FD9">
        <w:t xml:space="preserve"> ‘उर्वशी’ को प्रकाशनपछि यस खण्डकाव्यका बारेमा विभिन्न पत्रपत्रिकाहरू, पुस्तकहरू तथा शोधपत्रहरूमा अनेक समीक्षाहरू भएका छन् । यी विविध समीक्षा तथा टीका–टीप्पणीहरू भएको पाइए तापनि पात्रवित्रधानका दृष्टिले वा पात्र प्रयोगगत दृष्टिले यस खण्डकाव्यको अध्ययन तथा विश्लेषण भएको छैन । त्यसैले पात्रीय दृष्टिले यस खण्डकाव्यको अध्ययन हुन औचित्यपूर्ण हुनेछ । साथै यसबाट नेपाली खण्डकाव्यको विश्लेषणको एउटा बेग्लै पद्धति पनि स्थापित हुने भएकाले प्रस्तुत शोधको औचित्य पुष्टि भएको छ ।</w:t>
      </w:r>
    </w:p>
    <w:p w14:paraId="4ADF338C" w14:textId="77777777" w:rsidR="00A600E0" w:rsidRPr="00167FD9" w:rsidRDefault="006F6CE5" w:rsidP="00F022EE">
      <w:pPr>
        <w:pStyle w:val="Heading2"/>
        <w:rPr>
          <w:rFonts w:ascii="Preeti" w:hAnsi="Preeti"/>
        </w:rPr>
      </w:pPr>
      <w:r w:rsidRPr="00167FD9">
        <w:t xml:space="preserve">१.६ </w:t>
      </w:r>
      <w:r w:rsidRPr="00167FD9">
        <w:tab/>
      </w:r>
      <w:proofErr w:type="spellStart"/>
      <w:r w:rsidRPr="00167FD9">
        <w:t>शोधकार्यको</w:t>
      </w:r>
      <w:proofErr w:type="spellEnd"/>
      <w:r w:rsidRPr="00167FD9">
        <w:t xml:space="preserve"> </w:t>
      </w:r>
      <w:proofErr w:type="spellStart"/>
      <w:r w:rsidRPr="00167FD9">
        <w:t>सीमाङ्कन</w:t>
      </w:r>
      <w:proofErr w:type="spellEnd"/>
    </w:p>
    <w:p w14:paraId="6FC97060" w14:textId="77777777" w:rsidR="00A600E0" w:rsidRPr="00167FD9" w:rsidRDefault="006F6CE5" w:rsidP="008179D9">
      <w:pPr>
        <w:rPr>
          <w:rFonts w:ascii="Preeti" w:hAnsi="Preeti"/>
        </w:rPr>
      </w:pPr>
      <w:r w:rsidRPr="00167FD9">
        <w:t>सिद्धिचण श्रेष्ठले नेपाली साहित्यमा विशेषतः कविता विधामा कलम चलाए पनि उनका अनेक काव्यकृति रहेका छन् । प्रस्तुत शोधकार्यमा श्रेष्ठद्वारा रचित तथा प्रकाशित ६ वटा खण्डकाव्यहरू मध्ये ‘उर्वशी’ को मात्र अध्ययन विश्लेषण गरिएको छ । श्रेष्ठका अन्य खण्डकाव्यलाई अध्ययनमा समेटिने छैन भने उर्वशी खण्डकाव्यकै पनि अन्य तŒवका कोणबाट स्थूल र पात्रविधानका कोणबाट सूक्ष्म विवेचना गरिएको छ । यही नै प्रस्तुत शोधको सीमा रहेको छ ।</w:t>
      </w:r>
    </w:p>
    <w:p w14:paraId="1DE91002" w14:textId="77777777" w:rsidR="00A600E0" w:rsidRPr="00167FD9" w:rsidRDefault="006F6CE5" w:rsidP="00F022EE">
      <w:pPr>
        <w:pStyle w:val="Heading2"/>
        <w:rPr>
          <w:rFonts w:ascii="Preeti" w:hAnsi="Preeti"/>
        </w:rPr>
      </w:pPr>
      <w:r w:rsidRPr="00167FD9">
        <w:t xml:space="preserve">१.७ </w:t>
      </w:r>
      <w:r w:rsidRPr="00167FD9">
        <w:tab/>
        <w:t>शोधविधि</w:t>
      </w:r>
    </w:p>
    <w:p w14:paraId="1117DD65" w14:textId="4377747B" w:rsidR="00A600E0" w:rsidRPr="00167FD9" w:rsidRDefault="006F6CE5" w:rsidP="008179D9">
      <w:pPr>
        <w:rPr>
          <w:rFonts w:ascii="Preeti" w:hAnsi="Preeti"/>
        </w:rPr>
      </w:pPr>
      <w:proofErr w:type="spellStart"/>
      <w:r w:rsidRPr="00167FD9">
        <w:t>प्रस्तुत</w:t>
      </w:r>
      <w:proofErr w:type="spellEnd"/>
      <w:r w:rsidRPr="00167FD9">
        <w:t xml:space="preserve"> </w:t>
      </w:r>
      <w:proofErr w:type="spellStart"/>
      <w:r w:rsidRPr="00167FD9">
        <w:t>शोधकार्यलाई</w:t>
      </w:r>
      <w:proofErr w:type="spellEnd"/>
      <w:r w:rsidRPr="00167FD9">
        <w:t xml:space="preserve"> </w:t>
      </w:r>
      <w:proofErr w:type="spellStart"/>
      <w:r w:rsidRPr="00167FD9">
        <w:t>निम्नानुसार</w:t>
      </w:r>
      <w:proofErr w:type="spellEnd"/>
      <w:r w:rsidRPr="00167FD9">
        <w:t xml:space="preserve"> </w:t>
      </w:r>
      <w:proofErr w:type="spellStart"/>
      <w:r w:rsidRPr="00167FD9">
        <w:t>प्रस्तुत</w:t>
      </w:r>
      <w:proofErr w:type="spellEnd"/>
      <w:r w:rsidR="008179D9">
        <w:rPr>
          <w:rFonts w:hint="cs"/>
          <w:cs/>
          <w:lang w:bidi="ne-NP"/>
        </w:rPr>
        <w:t xml:space="preserve"> </w:t>
      </w:r>
      <w:proofErr w:type="spellStart"/>
      <w:r w:rsidRPr="00167FD9">
        <w:t>गरिएको</w:t>
      </w:r>
      <w:proofErr w:type="spellEnd"/>
      <w:r w:rsidRPr="00167FD9">
        <w:t xml:space="preserve"> छ ।</w:t>
      </w:r>
    </w:p>
    <w:p w14:paraId="5B9515CD" w14:textId="77777777" w:rsidR="00A600E0" w:rsidRPr="00167FD9" w:rsidRDefault="006F6CE5" w:rsidP="00F022EE">
      <w:pPr>
        <w:pStyle w:val="Heading2"/>
        <w:rPr>
          <w:rFonts w:ascii="Preeti" w:hAnsi="Preeti"/>
        </w:rPr>
      </w:pPr>
      <w:r w:rsidRPr="00167FD9">
        <w:t xml:space="preserve">१.७.१ </w:t>
      </w:r>
      <w:proofErr w:type="spellStart"/>
      <w:r w:rsidRPr="00167FD9">
        <w:t>सामग्री</w:t>
      </w:r>
      <w:proofErr w:type="spellEnd"/>
      <w:r w:rsidRPr="00167FD9">
        <w:t xml:space="preserve"> </w:t>
      </w:r>
      <w:proofErr w:type="spellStart"/>
      <w:r w:rsidRPr="00167FD9">
        <w:t>सङ्कलनको</w:t>
      </w:r>
      <w:proofErr w:type="spellEnd"/>
      <w:r w:rsidRPr="00167FD9">
        <w:t xml:space="preserve"> </w:t>
      </w:r>
      <w:proofErr w:type="spellStart"/>
      <w:r w:rsidRPr="00167FD9">
        <w:t>विधि</w:t>
      </w:r>
      <w:proofErr w:type="spellEnd"/>
    </w:p>
    <w:p w14:paraId="01723676" w14:textId="77777777" w:rsidR="00A600E0" w:rsidRPr="00167FD9" w:rsidRDefault="006F6CE5" w:rsidP="008179D9">
      <w:pPr>
        <w:rPr>
          <w:rFonts w:ascii="Preeti" w:hAnsi="Preeti"/>
        </w:rPr>
      </w:pPr>
      <w:r w:rsidRPr="00167FD9">
        <w:t xml:space="preserve">प्रस्तुत शोधकार्यको निम्ति अपेक्षित सामग्रीहरूको सङ्कलन मुख्य रूपमा पुस्तकालयीय अध्ययन पद्धतिबाट गरिएको छ भने कतिपय सामग्रीहरूको सङ्कलन गर्दा शोधनिर्देशक, </w:t>
      </w:r>
      <w:proofErr w:type="spellStart"/>
      <w:r w:rsidRPr="00167FD9">
        <w:t>प्राध्यापक</w:t>
      </w:r>
      <w:proofErr w:type="spellEnd"/>
      <w:r w:rsidRPr="00167FD9">
        <w:t xml:space="preserve">, </w:t>
      </w:r>
      <w:proofErr w:type="spellStart"/>
      <w:r w:rsidRPr="00167FD9">
        <w:t>विषयविशेषज्ञ</w:t>
      </w:r>
      <w:proofErr w:type="spellEnd"/>
      <w:r w:rsidRPr="00167FD9">
        <w:t xml:space="preserve"> </w:t>
      </w:r>
      <w:proofErr w:type="spellStart"/>
      <w:r w:rsidRPr="00167FD9">
        <w:t>तथा</w:t>
      </w:r>
      <w:proofErr w:type="spellEnd"/>
      <w:r w:rsidRPr="00167FD9">
        <w:t xml:space="preserve"> </w:t>
      </w:r>
      <w:proofErr w:type="spellStart"/>
      <w:r w:rsidRPr="00167FD9">
        <w:t>समीक्षकहरूबाट</w:t>
      </w:r>
      <w:proofErr w:type="spellEnd"/>
      <w:r w:rsidRPr="00167FD9">
        <w:t xml:space="preserve"> </w:t>
      </w:r>
      <w:proofErr w:type="spellStart"/>
      <w:r w:rsidRPr="00167FD9">
        <w:t>पनि</w:t>
      </w:r>
      <w:proofErr w:type="spellEnd"/>
      <w:r w:rsidRPr="00167FD9">
        <w:t xml:space="preserve"> </w:t>
      </w:r>
      <w:proofErr w:type="spellStart"/>
      <w:r w:rsidRPr="00167FD9">
        <w:t>मौखिक</w:t>
      </w:r>
      <w:proofErr w:type="spellEnd"/>
      <w:r w:rsidRPr="00167FD9">
        <w:t xml:space="preserve"> </w:t>
      </w:r>
      <w:proofErr w:type="spellStart"/>
      <w:r w:rsidRPr="00167FD9">
        <w:t>जानकारी</w:t>
      </w:r>
      <w:proofErr w:type="spellEnd"/>
      <w:r w:rsidRPr="00167FD9">
        <w:t xml:space="preserve"> </w:t>
      </w:r>
      <w:proofErr w:type="spellStart"/>
      <w:r w:rsidRPr="00167FD9">
        <w:t>लिइएको</w:t>
      </w:r>
      <w:proofErr w:type="spellEnd"/>
      <w:r w:rsidRPr="00167FD9">
        <w:t xml:space="preserve"> छ ।</w:t>
      </w:r>
    </w:p>
    <w:p w14:paraId="15A0104E" w14:textId="77777777" w:rsidR="00A600E0" w:rsidRPr="00167FD9" w:rsidRDefault="006F6CE5" w:rsidP="00F022EE">
      <w:pPr>
        <w:pStyle w:val="Heading2"/>
        <w:rPr>
          <w:rFonts w:ascii="Preeti" w:hAnsi="Preeti"/>
        </w:rPr>
      </w:pPr>
      <w:r w:rsidRPr="00167FD9">
        <w:t>१.७.२ अध्ययन विधि</w:t>
      </w:r>
    </w:p>
    <w:p w14:paraId="36C173CD" w14:textId="76CE4DAC" w:rsidR="00A600E0" w:rsidRDefault="006F6CE5" w:rsidP="008179D9">
      <w:pPr>
        <w:rPr>
          <w:szCs w:val="24"/>
        </w:rPr>
      </w:pPr>
      <w:r w:rsidRPr="00167FD9">
        <w:t xml:space="preserve">प्रस्तुत शोधकार्यको विषय उर्वशी खण्डकाव्यमा पात्रविधान भएकाले तत्सम्बन्धी सामग्रीको अध्ययन गर्दा मुख्यतः खण्डकाव्यको पात्र सम्बन्धी पूर्वीय तथा पाश्चात्य </w:t>
      </w:r>
      <w:proofErr w:type="spellStart"/>
      <w:r w:rsidRPr="00167FD9">
        <w:t>सैद्धान्तिक</w:t>
      </w:r>
      <w:proofErr w:type="spellEnd"/>
      <w:r w:rsidRPr="00167FD9">
        <w:t xml:space="preserve"> </w:t>
      </w:r>
      <w:proofErr w:type="spellStart"/>
      <w:r w:rsidRPr="00167FD9">
        <w:t>धारणाको</w:t>
      </w:r>
      <w:proofErr w:type="spellEnd"/>
      <w:r w:rsidRPr="00167FD9">
        <w:t xml:space="preserve"> </w:t>
      </w:r>
      <w:proofErr w:type="spellStart"/>
      <w:r w:rsidRPr="00167FD9">
        <w:t>उपयोग</w:t>
      </w:r>
      <w:proofErr w:type="spellEnd"/>
      <w:r w:rsidRPr="00167FD9">
        <w:t xml:space="preserve"> </w:t>
      </w:r>
      <w:proofErr w:type="spellStart"/>
      <w:r w:rsidRPr="00167FD9">
        <w:t>गरिएको</w:t>
      </w:r>
      <w:proofErr w:type="spellEnd"/>
      <w:r w:rsidRPr="00167FD9">
        <w:t xml:space="preserve"> छ । </w:t>
      </w:r>
      <w:proofErr w:type="spellStart"/>
      <w:r w:rsidRPr="00167FD9">
        <w:t>पात्र</w:t>
      </w:r>
      <w:proofErr w:type="spellEnd"/>
      <w:r w:rsidRPr="00167FD9">
        <w:t xml:space="preserve"> </w:t>
      </w:r>
      <w:proofErr w:type="spellStart"/>
      <w:r w:rsidRPr="00167FD9">
        <w:t>सम्बन्धी</w:t>
      </w:r>
      <w:proofErr w:type="spellEnd"/>
      <w:r w:rsidR="008179D9">
        <w:rPr>
          <w:rFonts w:hint="cs"/>
          <w:cs/>
          <w:lang w:bidi="ne-NP"/>
        </w:rPr>
        <w:t xml:space="preserve"> </w:t>
      </w:r>
      <w:proofErr w:type="spellStart"/>
      <w:r w:rsidRPr="00167FD9">
        <w:rPr>
          <w:szCs w:val="24"/>
        </w:rPr>
        <w:t>सैद्धान्तिक</w:t>
      </w:r>
      <w:proofErr w:type="spellEnd"/>
      <w:r w:rsidRPr="00167FD9">
        <w:rPr>
          <w:szCs w:val="24"/>
        </w:rPr>
        <w:t xml:space="preserve"> </w:t>
      </w:r>
      <w:proofErr w:type="spellStart"/>
      <w:r w:rsidRPr="00167FD9">
        <w:rPr>
          <w:szCs w:val="24"/>
        </w:rPr>
        <w:t>मान्यता</w:t>
      </w:r>
      <w:proofErr w:type="spellEnd"/>
      <w:r w:rsidRPr="00167FD9">
        <w:rPr>
          <w:szCs w:val="24"/>
        </w:rPr>
        <w:t xml:space="preserve"> </w:t>
      </w:r>
      <w:proofErr w:type="spellStart"/>
      <w:r w:rsidRPr="00167FD9">
        <w:rPr>
          <w:szCs w:val="24"/>
        </w:rPr>
        <w:t>अवलम्बन</w:t>
      </w:r>
      <w:proofErr w:type="spellEnd"/>
      <w:r w:rsidRPr="00167FD9">
        <w:rPr>
          <w:szCs w:val="24"/>
        </w:rPr>
        <w:t xml:space="preserve"> </w:t>
      </w:r>
      <w:proofErr w:type="spellStart"/>
      <w:r w:rsidRPr="00167FD9">
        <w:rPr>
          <w:szCs w:val="24"/>
        </w:rPr>
        <w:t>गरी</w:t>
      </w:r>
      <w:proofErr w:type="spellEnd"/>
      <w:r w:rsidRPr="00167FD9">
        <w:rPr>
          <w:szCs w:val="24"/>
        </w:rPr>
        <w:t xml:space="preserve"> </w:t>
      </w:r>
      <w:proofErr w:type="spellStart"/>
      <w:r w:rsidRPr="00167FD9">
        <w:rPr>
          <w:szCs w:val="24"/>
        </w:rPr>
        <w:t>व्याख्या</w:t>
      </w:r>
      <w:proofErr w:type="spellEnd"/>
      <w:r w:rsidRPr="00167FD9">
        <w:rPr>
          <w:szCs w:val="24"/>
        </w:rPr>
        <w:t xml:space="preserve">, </w:t>
      </w:r>
      <w:proofErr w:type="spellStart"/>
      <w:r w:rsidRPr="00167FD9">
        <w:rPr>
          <w:szCs w:val="24"/>
        </w:rPr>
        <w:t>विश्लेषण</w:t>
      </w:r>
      <w:proofErr w:type="spellEnd"/>
      <w:r w:rsidRPr="00167FD9">
        <w:rPr>
          <w:szCs w:val="24"/>
        </w:rPr>
        <w:t xml:space="preserve">, </w:t>
      </w:r>
      <w:proofErr w:type="spellStart"/>
      <w:r w:rsidRPr="00167FD9">
        <w:rPr>
          <w:szCs w:val="24"/>
        </w:rPr>
        <w:t>तुलना</w:t>
      </w:r>
      <w:proofErr w:type="spellEnd"/>
      <w:r w:rsidRPr="00167FD9">
        <w:rPr>
          <w:szCs w:val="24"/>
        </w:rPr>
        <w:t xml:space="preserve"> </w:t>
      </w:r>
      <w:proofErr w:type="spellStart"/>
      <w:r w:rsidRPr="00167FD9">
        <w:rPr>
          <w:szCs w:val="24"/>
        </w:rPr>
        <w:t>आदि</w:t>
      </w:r>
      <w:proofErr w:type="spellEnd"/>
      <w:r w:rsidRPr="00167FD9">
        <w:rPr>
          <w:szCs w:val="24"/>
        </w:rPr>
        <w:t xml:space="preserve"> </w:t>
      </w:r>
      <w:proofErr w:type="spellStart"/>
      <w:r w:rsidRPr="00167FD9">
        <w:rPr>
          <w:szCs w:val="24"/>
        </w:rPr>
        <w:t>विधि</w:t>
      </w:r>
      <w:proofErr w:type="spellEnd"/>
      <w:r w:rsidRPr="00167FD9">
        <w:rPr>
          <w:szCs w:val="24"/>
        </w:rPr>
        <w:t xml:space="preserve"> </w:t>
      </w:r>
      <w:proofErr w:type="spellStart"/>
      <w:r w:rsidRPr="00167FD9">
        <w:rPr>
          <w:szCs w:val="24"/>
        </w:rPr>
        <w:t>अङ्गीकार</w:t>
      </w:r>
      <w:proofErr w:type="spellEnd"/>
      <w:r w:rsidRPr="00167FD9">
        <w:rPr>
          <w:szCs w:val="24"/>
        </w:rPr>
        <w:t xml:space="preserve"> </w:t>
      </w:r>
      <w:proofErr w:type="spellStart"/>
      <w:r w:rsidRPr="00167FD9">
        <w:rPr>
          <w:szCs w:val="24"/>
        </w:rPr>
        <w:t>गरिएको</w:t>
      </w:r>
      <w:proofErr w:type="spellEnd"/>
      <w:r w:rsidRPr="00167FD9">
        <w:rPr>
          <w:szCs w:val="24"/>
        </w:rPr>
        <w:t xml:space="preserve"> छ ।</w:t>
      </w:r>
    </w:p>
    <w:p w14:paraId="2C93A8CA" w14:textId="77777777" w:rsidR="008179D9" w:rsidRPr="00167FD9" w:rsidRDefault="008179D9" w:rsidP="008179D9">
      <w:pPr>
        <w:autoSpaceDE w:val="0"/>
        <w:autoSpaceDN w:val="0"/>
        <w:spacing w:line="408" w:lineRule="exact"/>
        <w:rPr>
          <w:rFonts w:ascii="Preeti" w:hAnsi="Preeti"/>
          <w:szCs w:val="24"/>
        </w:rPr>
      </w:pPr>
    </w:p>
    <w:p w14:paraId="36844CA6" w14:textId="77777777" w:rsidR="00A600E0" w:rsidRPr="00167FD9" w:rsidRDefault="006F6CE5" w:rsidP="00F022EE">
      <w:pPr>
        <w:pStyle w:val="Heading2"/>
        <w:rPr>
          <w:rFonts w:ascii="Preeti" w:hAnsi="Preeti"/>
        </w:rPr>
      </w:pPr>
      <w:r w:rsidRPr="00167FD9">
        <w:t xml:space="preserve">१.८ </w:t>
      </w:r>
      <w:r w:rsidRPr="00167FD9">
        <w:tab/>
        <w:t>शोधपत्रको रूपरेखा</w:t>
      </w:r>
    </w:p>
    <w:p w14:paraId="795D708B" w14:textId="46BF6EA4" w:rsidR="006F6CE5" w:rsidRPr="00167FD9" w:rsidRDefault="006F6CE5" w:rsidP="008179D9">
      <w:pPr>
        <w:rPr>
          <w:rFonts w:ascii="Preeti" w:hAnsi="Preeti"/>
        </w:rPr>
      </w:pPr>
      <w:r w:rsidRPr="00167FD9">
        <w:t xml:space="preserve">प्रस्तुत शोधकार्यलाई सुसङ्गठित र सुव्यवस्थित तुल्याई प्रस्तुत गर्नका लागि पाँच वटा परिच्छेद बनाइएको छ र ती पाँच वटा परिच्छेद अन्तर्गत पनि शीर्षक र उपशीर्षकहरू रहेका छन् । </w:t>
      </w:r>
      <w:proofErr w:type="spellStart"/>
      <w:r w:rsidRPr="00167FD9">
        <w:t>यस</w:t>
      </w:r>
      <w:proofErr w:type="spellEnd"/>
      <w:r w:rsidRPr="00167FD9">
        <w:t xml:space="preserve"> </w:t>
      </w:r>
      <w:proofErr w:type="spellStart"/>
      <w:r w:rsidRPr="00167FD9">
        <w:t>शोधपत्रको</w:t>
      </w:r>
      <w:proofErr w:type="spellEnd"/>
      <w:r w:rsidRPr="00167FD9">
        <w:t xml:space="preserve"> </w:t>
      </w:r>
      <w:proofErr w:type="spellStart"/>
      <w:r w:rsidRPr="00167FD9">
        <w:t>परिच्छेदगत</w:t>
      </w:r>
      <w:proofErr w:type="spellEnd"/>
      <w:r w:rsidRPr="00167FD9">
        <w:t xml:space="preserve"> </w:t>
      </w:r>
      <w:proofErr w:type="spellStart"/>
      <w:r w:rsidRPr="00167FD9">
        <w:t>रूपरेखा</w:t>
      </w:r>
      <w:proofErr w:type="spellEnd"/>
      <w:r w:rsidRPr="00167FD9">
        <w:t xml:space="preserve"> </w:t>
      </w:r>
      <w:proofErr w:type="spellStart"/>
      <w:r w:rsidRPr="00167FD9">
        <w:t>निम्नानुसार</w:t>
      </w:r>
      <w:proofErr w:type="spellEnd"/>
      <w:r w:rsidRPr="00167FD9">
        <w:t xml:space="preserve"> </w:t>
      </w:r>
      <w:proofErr w:type="spellStart"/>
      <w:r w:rsidRPr="00167FD9">
        <w:t>रहेको</w:t>
      </w:r>
      <w:proofErr w:type="spellEnd"/>
      <w:r w:rsidRPr="00167FD9">
        <w:t xml:space="preserve"> छ</w:t>
      </w:r>
      <w:r w:rsidR="00F022EE">
        <w:t xml:space="preserve"> </w:t>
      </w:r>
      <w:r w:rsidR="00F022EE" w:rsidRPr="00167FD9">
        <w:t>।</w:t>
      </w:r>
    </w:p>
    <w:p w14:paraId="10B387EC" w14:textId="77777777" w:rsidR="006F6CE5" w:rsidRPr="00167FD9" w:rsidRDefault="006F6CE5" w:rsidP="008179D9">
      <w:pPr>
        <w:rPr>
          <w:rFonts w:ascii="Preeti" w:hAnsi="Preeti"/>
        </w:rPr>
      </w:pPr>
      <w:proofErr w:type="spellStart"/>
      <w:r w:rsidRPr="00167FD9">
        <w:lastRenderedPageBreak/>
        <w:t>खण्डकाव्यकार</w:t>
      </w:r>
      <w:proofErr w:type="spellEnd"/>
      <w:r w:rsidRPr="00167FD9">
        <w:t xml:space="preserve"> </w:t>
      </w:r>
      <w:proofErr w:type="spellStart"/>
      <w:r w:rsidRPr="00167FD9">
        <w:t>सिद्धिचरण</w:t>
      </w:r>
      <w:proofErr w:type="spellEnd"/>
      <w:r w:rsidRPr="00167FD9">
        <w:t xml:space="preserve"> </w:t>
      </w:r>
      <w:proofErr w:type="spellStart"/>
      <w:r w:rsidRPr="00167FD9">
        <w:t>श्रेष्ठ</w:t>
      </w:r>
      <w:proofErr w:type="spellEnd"/>
      <w:r w:rsidRPr="00167FD9">
        <w:t xml:space="preserve"> </w:t>
      </w:r>
      <w:proofErr w:type="spellStart"/>
      <w:r w:rsidRPr="00167FD9">
        <w:t>वि.सं</w:t>
      </w:r>
      <w:proofErr w:type="spellEnd"/>
      <w:r w:rsidRPr="00167FD9">
        <w:t xml:space="preserve">. १९६९ </w:t>
      </w:r>
      <w:proofErr w:type="spellStart"/>
      <w:r w:rsidRPr="00167FD9">
        <w:t>साल</w:t>
      </w:r>
      <w:proofErr w:type="spellEnd"/>
      <w:r w:rsidRPr="00167FD9">
        <w:t xml:space="preserve"> </w:t>
      </w:r>
      <w:proofErr w:type="spellStart"/>
      <w:r w:rsidRPr="00167FD9">
        <w:t>जेठ</w:t>
      </w:r>
      <w:proofErr w:type="spellEnd"/>
      <w:r w:rsidRPr="00167FD9">
        <w:t xml:space="preserve"> ९ </w:t>
      </w:r>
      <w:proofErr w:type="spellStart"/>
      <w:r w:rsidRPr="00167FD9">
        <w:t>गते</w:t>
      </w:r>
      <w:proofErr w:type="spellEnd"/>
      <w:r w:rsidRPr="00167FD9">
        <w:t xml:space="preserve"> </w:t>
      </w:r>
      <w:proofErr w:type="spellStart"/>
      <w:r w:rsidRPr="00167FD9">
        <w:t>ओखलढुङ्गामा</w:t>
      </w:r>
      <w:proofErr w:type="spellEnd"/>
      <w:r w:rsidRPr="00167FD9">
        <w:t xml:space="preserve"> </w:t>
      </w:r>
      <w:proofErr w:type="spellStart"/>
      <w:r w:rsidRPr="00167FD9">
        <w:t>जन्मिएका</w:t>
      </w:r>
      <w:proofErr w:type="spellEnd"/>
      <w:r w:rsidRPr="00167FD9">
        <w:t xml:space="preserve"> </w:t>
      </w:r>
      <w:proofErr w:type="spellStart"/>
      <w:r w:rsidRPr="00167FD9">
        <w:t>हुन्</w:t>
      </w:r>
      <w:proofErr w:type="spellEnd"/>
      <w:r w:rsidRPr="00167FD9">
        <w:t xml:space="preserve"> । </w:t>
      </w:r>
      <w:proofErr w:type="spellStart"/>
      <w:r w:rsidRPr="00167FD9">
        <w:t>श्रेष्ठ</w:t>
      </w:r>
      <w:proofErr w:type="spellEnd"/>
      <w:r w:rsidRPr="00167FD9">
        <w:t xml:space="preserve"> </w:t>
      </w:r>
      <w:proofErr w:type="spellStart"/>
      <w:r w:rsidRPr="00167FD9">
        <w:t>मुख्यतः</w:t>
      </w:r>
      <w:proofErr w:type="spellEnd"/>
      <w:r w:rsidRPr="00167FD9">
        <w:t xml:space="preserve"> </w:t>
      </w:r>
      <w:proofErr w:type="spellStart"/>
      <w:r w:rsidRPr="00167FD9">
        <w:t>साहित्यको</w:t>
      </w:r>
      <w:proofErr w:type="spellEnd"/>
      <w:r w:rsidRPr="00167FD9">
        <w:t xml:space="preserve"> </w:t>
      </w:r>
      <w:proofErr w:type="spellStart"/>
      <w:r w:rsidRPr="00167FD9">
        <w:t>कविता</w:t>
      </w:r>
      <w:proofErr w:type="spellEnd"/>
      <w:r w:rsidRPr="00167FD9">
        <w:t xml:space="preserve"> </w:t>
      </w:r>
      <w:proofErr w:type="spellStart"/>
      <w:r w:rsidRPr="00167FD9">
        <w:t>विधामा</w:t>
      </w:r>
      <w:proofErr w:type="spellEnd"/>
      <w:r w:rsidRPr="00167FD9">
        <w:t xml:space="preserve"> </w:t>
      </w:r>
      <w:proofErr w:type="spellStart"/>
      <w:r w:rsidRPr="00167FD9">
        <w:t>कलम</w:t>
      </w:r>
      <w:proofErr w:type="spellEnd"/>
      <w:r w:rsidRPr="00167FD9">
        <w:t xml:space="preserve"> </w:t>
      </w:r>
      <w:proofErr w:type="spellStart"/>
      <w:r w:rsidRPr="00167FD9">
        <w:t>चलाउने</w:t>
      </w:r>
      <w:proofErr w:type="spellEnd"/>
      <w:r w:rsidRPr="00167FD9">
        <w:t xml:space="preserve"> </w:t>
      </w:r>
      <w:proofErr w:type="spellStart"/>
      <w:r w:rsidRPr="00167FD9">
        <w:t>सुप्रसिद्ध</w:t>
      </w:r>
      <w:proofErr w:type="spellEnd"/>
      <w:r w:rsidRPr="00167FD9">
        <w:t xml:space="preserve"> </w:t>
      </w:r>
      <w:proofErr w:type="spellStart"/>
      <w:r w:rsidRPr="00167FD9">
        <w:t>कवि</w:t>
      </w:r>
      <w:proofErr w:type="spellEnd"/>
      <w:r w:rsidRPr="00167FD9">
        <w:t xml:space="preserve"> </w:t>
      </w:r>
      <w:proofErr w:type="spellStart"/>
      <w:r w:rsidRPr="00167FD9">
        <w:t>हुन्</w:t>
      </w:r>
      <w:proofErr w:type="spellEnd"/>
      <w:r w:rsidRPr="00167FD9">
        <w:t xml:space="preserve"> । </w:t>
      </w:r>
      <w:proofErr w:type="spellStart"/>
      <w:r w:rsidRPr="00167FD9">
        <w:t>आफ्नो</w:t>
      </w:r>
      <w:proofErr w:type="spellEnd"/>
      <w:r w:rsidRPr="00167FD9">
        <w:t xml:space="preserve"> </w:t>
      </w:r>
      <w:proofErr w:type="spellStart"/>
      <w:r w:rsidRPr="00167FD9">
        <w:t>जन्मथलो</w:t>
      </w:r>
      <w:proofErr w:type="spellEnd"/>
      <w:r w:rsidRPr="00167FD9">
        <w:t xml:space="preserve"> </w:t>
      </w:r>
      <w:proofErr w:type="spellStart"/>
      <w:r w:rsidRPr="00167FD9">
        <w:t>ओखलढुङ्गामा</w:t>
      </w:r>
      <w:proofErr w:type="spellEnd"/>
      <w:r w:rsidRPr="00167FD9">
        <w:t xml:space="preserve"> </w:t>
      </w:r>
      <w:proofErr w:type="spellStart"/>
      <w:r w:rsidRPr="00167FD9">
        <w:t>नै</w:t>
      </w:r>
      <w:proofErr w:type="spellEnd"/>
      <w:r w:rsidRPr="00167FD9">
        <w:t xml:space="preserve"> </w:t>
      </w:r>
      <w:proofErr w:type="spellStart"/>
      <w:r w:rsidRPr="00167FD9">
        <w:t>शैशवकाल</w:t>
      </w:r>
      <w:proofErr w:type="spellEnd"/>
      <w:r w:rsidRPr="00167FD9">
        <w:t xml:space="preserve"> </w:t>
      </w:r>
      <w:proofErr w:type="spellStart"/>
      <w:r w:rsidRPr="00167FD9">
        <w:t>विताएका</w:t>
      </w:r>
      <w:proofErr w:type="spellEnd"/>
      <w:r w:rsidRPr="00167FD9">
        <w:t xml:space="preserve"> </w:t>
      </w:r>
      <w:proofErr w:type="spellStart"/>
      <w:r w:rsidRPr="00167FD9">
        <w:t>श्रेष्ठको</w:t>
      </w:r>
      <w:proofErr w:type="spellEnd"/>
      <w:r w:rsidRPr="00167FD9">
        <w:t xml:space="preserve"> </w:t>
      </w:r>
      <w:proofErr w:type="spellStart"/>
      <w:r w:rsidRPr="00167FD9">
        <w:t>औपचारिक</w:t>
      </w:r>
      <w:proofErr w:type="spellEnd"/>
      <w:r w:rsidRPr="00167FD9">
        <w:t xml:space="preserve"> </w:t>
      </w:r>
      <w:proofErr w:type="spellStart"/>
      <w:r w:rsidRPr="00167FD9">
        <w:t>अध्ययन</w:t>
      </w:r>
      <w:proofErr w:type="spellEnd"/>
      <w:r w:rsidRPr="00167FD9">
        <w:t xml:space="preserve"> </w:t>
      </w:r>
      <w:proofErr w:type="spellStart"/>
      <w:r w:rsidRPr="00167FD9">
        <w:t>कक्षा</w:t>
      </w:r>
      <w:proofErr w:type="spellEnd"/>
      <w:r w:rsidRPr="00167FD9">
        <w:t xml:space="preserve"> </w:t>
      </w:r>
      <w:proofErr w:type="spellStart"/>
      <w:r w:rsidRPr="00167FD9">
        <w:t>आठसम्मको</w:t>
      </w:r>
      <w:proofErr w:type="spellEnd"/>
      <w:r w:rsidRPr="00167FD9">
        <w:t xml:space="preserve"> </w:t>
      </w:r>
      <w:proofErr w:type="spellStart"/>
      <w:r w:rsidRPr="00167FD9">
        <w:t>रहेको</w:t>
      </w:r>
      <w:proofErr w:type="spellEnd"/>
      <w:r w:rsidRPr="00167FD9">
        <w:t xml:space="preserve"> छ । </w:t>
      </w:r>
      <w:proofErr w:type="spellStart"/>
      <w:r w:rsidRPr="00167FD9">
        <w:t>थोरै</w:t>
      </w:r>
      <w:proofErr w:type="spellEnd"/>
      <w:r w:rsidRPr="00167FD9">
        <w:t xml:space="preserve"> </w:t>
      </w:r>
      <w:proofErr w:type="spellStart"/>
      <w:r w:rsidRPr="00167FD9">
        <w:t>मात्र</w:t>
      </w:r>
      <w:proofErr w:type="spellEnd"/>
      <w:r w:rsidRPr="00167FD9">
        <w:t xml:space="preserve"> </w:t>
      </w:r>
      <w:proofErr w:type="spellStart"/>
      <w:r w:rsidRPr="00167FD9">
        <w:t>औपचारिक</w:t>
      </w:r>
      <w:proofErr w:type="spellEnd"/>
      <w:r w:rsidRPr="00167FD9">
        <w:t xml:space="preserve"> </w:t>
      </w:r>
      <w:proofErr w:type="spellStart"/>
      <w:r w:rsidRPr="00167FD9">
        <w:t>अध्ययन</w:t>
      </w:r>
      <w:proofErr w:type="spellEnd"/>
      <w:r w:rsidRPr="00167FD9">
        <w:t xml:space="preserve"> </w:t>
      </w:r>
      <w:proofErr w:type="spellStart"/>
      <w:r w:rsidRPr="00167FD9">
        <w:t>गरेका</w:t>
      </w:r>
      <w:proofErr w:type="spellEnd"/>
      <w:r w:rsidRPr="00167FD9">
        <w:t xml:space="preserve"> </w:t>
      </w:r>
      <w:proofErr w:type="spellStart"/>
      <w:r w:rsidRPr="00167FD9">
        <w:t>श्रेष्ठले</w:t>
      </w:r>
      <w:proofErr w:type="spellEnd"/>
      <w:r w:rsidRPr="00167FD9">
        <w:t xml:space="preserve"> </w:t>
      </w:r>
      <w:proofErr w:type="spellStart"/>
      <w:r w:rsidRPr="00167FD9">
        <w:t>निरन्तर</w:t>
      </w:r>
      <w:proofErr w:type="spellEnd"/>
      <w:r w:rsidRPr="00167FD9">
        <w:t xml:space="preserve"> </w:t>
      </w:r>
      <w:proofErr w:type="spellStart"/>
      <w:r w:rsidRPr="00167FD9">
        <w:t>रूपमा</w:t>
      </w:r>
      <w:proofErr w:type="spellEnd"/>
      <w:r w:rsidRPr="00167FD9">
        <w:t xml:space="preserve"> </w:t>
      </w:r>
      <w:proofErr w:type="spellStart"/>
      <w:r w:rsidRPr="00167FD9">
        <w:t>अङ्ग्रेजी</w:t>
      </w:r>
      <w:proofErr w:type="spellEnd"/>
      <w:r w:rsidRPr="00167FD9">
        <w:t xml:space="preserve"> र </w:t>
      </w:r>
      <w:proofErr w:type="spellStart"/>
      <w:r w:rsidRPr="00167FD9">
        <w:t>नेपाली</w:t>
      </w:r>
      <w:proofErr w:type="spellEnd"/>
      <w:r w:rsidRPr="00167FD9">
        <w:t xml:space="preserve"> </w:t>
      </w:r>
      <w:proofErr w:type="spellStart"/>
      <w:r w:rsidRPr="00167FD9">
        <w:t>साहित्यको</w:t>
      </w:r>
      <w:proofErr w:type="spellEnd"/>
      <w:r w:rsidRPr="00167FD9">
        <w:t xml:space="preserve"> </w:t>
      </w:r>
      <w:proofErr w:type="spellStart"/>
      <w:r w:rsidRPr="00167FD9">
        <w:t>अध्ययन</w:t>
      </w:r>
      <w:proofErr w:type="spellEnd"/>
      <w:r w:rsidRPr="00167FD9">
        <w:t xml:space="preserve"> </w:t>
      </w:r>
      <w:proofErr w:type="spellStart"/>
      <w:r w:rsidRPr="00167FD9">
        <w:t>गरेका</w:t>
      </w:r>
      <w:proofErr w:type="spellEnd"/>
      <w:r w:rsidRPr="00167FD9">
        <w:t xml:space="preserve"> </w:t>
      </w:r>
      <w:proofErr w:type="spellStart"/>
      <w:r w:rsidRPr="00167FD9">
        <w:t>हुन्</w:t>
      </w:r>
      <w:proofErr w:type="spellEnd"/>
      <w:r w:rsidRPr="00167FD9">
        <w:t xml:space="preserve"> । </w:t>
      </w:r>
      <w:proofErr w:type="spellStart"/>
      <w:r w:rsidRPr="00167FD9">
        <w:t>साहित्य</w:t>
      </w:r>
      <w:proofErr w:type="spellEnd"/>
      <w:r w:rsidRPr="00167FD9">
        <w:t xml:space="preserve"> </w:t>
      </w:r>
      <w:proofErr w:type="spellStart"/>
      <w:r w:rsidRPr="00167FD9">
        <w:t>लेखनमा</w:t>
      </w:r>
      <w:proofErr w:type="spellEnd"/>
      <w:r w:rsidRPr="00167FD9">
        <w:t xml:space="preserve"> </w:t>
      </w:r>
      <w:proofErr w:type="spellStart"/>
      <w:r w:rsidRPr="00167FD9">
        <w:t>मुख्यतः</w:t>
      </w:r>
      <w:proofErr w:type="spellEnd"/>
      <w:r w:rsidRPr="00167FD9">
        <w:t xml:space="preserve"> </w:t>
      </w:r>
      <w:proofErr w:type="spellStart"/>
      <w:r w:rsidRPr="00167FD9">
        <w:t>आमाबाबुबाट</w:t>
      </w:r>
      <w:proofErr w:type="spellEnd"/>
      <w:r w:rsidRPr="00167FD9">
        <w:t xml:space="preserve"> </w:t>
      </w:r>
      <w:proofErr w:type="spellStart"/>
      <w:r w:rsidRPr="00167FD9">
        <w:t>प्रेरणा</w:t>
      </w:r>
      <w:proofErr w:type="spellEnd"/>
      <w:r w:rsidRPr="00167FD9">
        <w:t xml:space="preserve"> </w:t>
      </w:r>
      <w:proofErr w:type="spellStart"/>
      <w:r w:rsidRPr="00167FD9">
        <w:t>पाएका</w:t>
      </w:r>
      <w:proofErr w:type="spellEnd"/>
      <w:r w:rsidRPr="00167FD9">
        <w:t xml:space="preserve"> </w:t>
      </w:r>
      <w:proofErr w:type="spellStart"/>
      <w:r w:rsidRPr="00167FD9">
        <w:t>श्रेष्ठले</w:t>
      </w:r>
      <w:proofErr w:type="spellEnd"/>
      <w:r w:rsidRPr="00167FD9">
        <w:t xml:space="preserve"> </w:t>
      </w:r>
      <w:proofErr w:type="spellStart"/>
      <w:r w:rsidRPr="00167FD9">
        <w:t>पाश्चात्य</w:t>
      </w:r>
      <w:proofErr w:type="spellEnd"/>
      <w:r w:rsidRPr="00167FD9">
        <w:t xml:space="preserve"> </w:t>
      </w:r>
      <w:proofErr w:type="spellStart"/>
      <w:r w:rsidRPr="00167FD9">
        <w:t>साहित्यकारहरू</w:t>
      </w:r>
      <w:proofErr w:type="spellEnd"/>
      <w:r w:rsidRPr="00167FD9">
        <w:t xml:space="preserve"> </w:t>
      </w:r>
      <w:proofErr w:type="spellStart"/>
      <w:r w:rsidRPr="00167FD9">
        <w:t>साथै</w:t>
      </w:r>
      <w:proofErr w:type="spellEnd"/>
      <w:r w:rsidRPr="00167FD9">
        <w:t xml:space="preserve"> </w:t>
      </w:r>
      <w:proofErr w:type="spellStart"/>
      <w:r w:rsidRPr="00167FD9">
        <w:t>नेपाली</w:t>
      </w:r>
      <w:proofErr w:type="spellEnd"/>
      <w:r w:rsidRPr="00167FD9">
        <w:t xml:space="preserve"> </w:t>
      </w:r>
      <w:proofErr w:type="spellStart"/>
      <w:r w:rsidRPr="00167FD9">
        <w:t>साहित्यका</w:t>
      </w:r>
      <w:proofErr w:type="spellEnd"/>
      <w:r w:rsidRPr="00167FD9">
        <w:t xml:space="preserve"> </w:t>
      </w:r>
      <w:proofErr w:type="spellStart"/>
      <w:r w:rsidRPr="00167FD9">
        <w:t>स्रष्टा</w:t>
      </w:r>
      <w:proofErr w:type="spellEnd"/>
      <w:r w:rsidRPr="00167FD9">
        <w:t xml:space="preserve"> </w:t>
      </w:r>
      <w:proofErr w:type="spellStart"/>
      <w:r w:rsidRPr="00167FD9">
        <w:t>लक्ष्मीप्रसाद</w:t>
      </w:r>
      <w:proofErr w:type="spellEnd"/>
      <w:r w:rsidRPr="00167FD9">
        <w:t xml:space="preserve"> </w:t>
      </w:r>
      <w:proofErr w:type="spellStart"/>
      <w:r w:rsidRPr="00167FD9">
        <w:t>देवकोटा</w:t>
      </w:r>
      <w:proofErr w:type="spellEnd"/>
      <w:r w:rsidRPr="00167FD9">
        <w:t xml:space="preserve">, </w:t>
      </w:r>
      <w:proofErr w:type="spellStart"/>
      <w:r w:rsidRPr="00167FD9">
        <w:t>लेखनाथ</w:t>
      </w:r>
      <w:proofErr w:type="spellEnd"/>
      <w:r w:rsidRPr="00167FD9">
        <w:t xml:space="preserve"> </w:t>
      </w:r>
      <w:proofErr w:type="spellStart"/>
      <w:r w:rsidRPr="00167FD9">
        <w:t>पौड्याल</w:t>
      </w:r>
      <w:proofErr w:type="spellEnd"/>
      <w:r w:rsidRPr="00167FD9">
        <w:t xml:space="preserve"> र </w:t>
      </w:r>
      <w:proofErr w:type="spellStart"/>
      <w:r w:rsidRPr="00167FD9">
        <w:t>नेपाल</w:t>
      </w:r>
      <w:proofErr w:type="spellEnd"/>
      <w:r w:rsidRPr="00167FD9">
        <w:t xml:space="preserve"> (</w:t>
      </w:r>
      <w:proofErr w:type="spellStart"/>
      <w:r w:rsidRPr="00167FD9">
        <w:t>नेवारी</w:t>
      </w:r>
      <w:proofErr w:type="spellEnd"/>
      <w:r w:rsidRPr="00167FD9">
        <w:t xml:space="preserve">) </w:t>
      </w:r>
      <w:proofErr w:type="spellStart"/>
      <w:r w:rsidRPr="00167FD9">
        <w:t>भाषाका</w:t>
      </w:r>
      <w:proofErr w:type="spellEnd"/>
      <w:r w:rsidRPr="00167FD9">
        <w:t xml:space="preserve"> </w:t>
      </w:r>
      <w:proofErr w:type="spellStart"/>
      <w:r w:rsidRPr="00167FD9">
        <w:t>चित्तधर</w:t>
      </w:r>
      <w:proofErr w:type="spellEnd"/>
      <w:r w:rsidRPr="00167FD9">
        <w:t xml:space="preserve"> </w:t>
      </w:r>
      <w:proofErr w:type="spellStart"/>
      <w:r w:rsidRPr="00167FD9">
        <w:t>हृदय</w:t>
      </w:r>
      <w:proofErr w:type="spellEnd"/>
      <w:r w:rsidRPr="00167FD9">
        <w:t xml:space="preserve">, </w:t>
      </w:r>
      <w:proofErr w:type="spellStart"/>
      <w:r w:rsidRPr="00167FD9">
        <w:t>पूर्णबहादुर</w:t>
      </w:r>
      <w:proofErr w:type="spellEnd"/>
      <w:r w:rsidRPr="00167FD9">
        <w:t xml:space="preserve"> </w:t>
      </w:r>
      <w:proofErr w:type="spellStart"/>
      <w:r w:rsidRPr="00167FD9">
        <w:t>आदिसँग</w:t>
      </w:r>
      <w:proofErr w:type="spellEnd"/>
      <w:r w:rsidRPr="00167FD9">
        <w:t xml:space="preserve"> </w:t>
      </w:r>
      <w:proofErr w:type="spellStart"/>
      <w:r w:rsidRPr="00167FD9">
        <w:t>संसर्ग</w:t>
      </w:r>
      <w:proofErr w:type="spellEnd"/>
      <w:r w:rsidRPr="00167FD9">
        <w:t xml:space="preserve"> </w:t>
      </w:r>
      <w:proofErr w:type="spellStart"/>
      <w:r w:rsidRPr="00167FD9">
        <w:t>गरे</w:t>
      </w:r>
      <w:proofErr w:type="spellEnd"/>
      <w:r w:rsidRPr="00167FD9">
        <w:t xml:space="preserve"> र </w:t>
      </w:r>
      <w:proofErr w:type="spellStart"/>
      <w:r w:rsidRPr="00167FD9">
        <w:t>कविता</w:t>
      </w:r>
      <w:proofErr w:type="spellEnd"/>
      <w:r w:rsidRPr="00167FD9">
        <w:t xml:space="preserve"> </w:t>
      </w:r>
      <w:proofErr w:type="spellStart"/>
      <w:r w:rsidRPr="00167FD9">
        <w:t>लेख्न</w:t>
      </w:r>
      <w:proofErr w:type="spellEnd"/>
      <w:r w:rsidRPr="00167FD9">
        <w:t xml:space="preserve"> </w:t>
      </w:r>
      <w:proofErr w:type="spellStart"/>
      <w:r w:rsidRPr="00167FD9">
        <w:t>उत्प्रेरित</w:t>
      </w:r>
      <w:proofErr w:type="spellEnd"/>
      <w:r w:rsidRPr="00167FD9">
        <w:t xml:space="preserve"> </w:t>
      </w:r>
      <w:proofErr w:type="spellStart"/>
      <w:r w:rsidRPr="00167FD9">
        <w:t>भएका</w:t>
      </w:r>
      <w:proofErr w:type="spellEnd"/>
      <w:r w:rsidRPr="00167FD9">
        <w:t xml:space="preserve"> </w:t>
      </w:r>
      <w:proofErr w:type="spellStart"/>
      <w:r w:rsidRPr="00167FD9">
        <w:t>हुन्</w:t>
      </w:r>
      <w:proofErr w:type="spellEnd"/>
      <w:r w:rsidRPr="00167FD9">
        <w:t xml:space="preserve"> ।</w:t>
      </w:r>
    </w:p>
    <w:p w14:paraId="5272334A" w14:textId="02266D76" w:rsidR="006F6CE5" w:rsidRPr="00167FD9" w:rsidRDefault="006F6CE5" w:rsidP="008179D9">
      <w:pPr>
        <w:rPr>
          <w:rFonts w:ascii="Preeti" w:hAnsi="Preeti"/>
        </w:rPr>
      </w:pPr>
      <w:proofErr w:type="spellStart"/>
      <w:r w:rsidRPr="00167FD9">
        <w:t>लेखनका</w:t>
      </w:r>
      <w:proofErr w:type="spellEnd"/>
      <w:r w:rsidRPr="00167FD9">
        <w:t xml:space="preserve"> </w:t>
      </w:r>
      <w:proofErr w:type="spellStart"/>
      <w:r w:rsidRPr="00167FD9">
        <w:t>दृष्टिले</w:t>
      </w:r>
      <w:proofErr w:type="spellEnd"/>
      <w:r w:rsidRPr="00167FD9">
        <w:t xml:space="preserve"> </w:t>
      </w:r>
      <w:proofErr w:type="spellStart"/>
      <w:r w:rsidRPr="00167FD9">
        <w:t>सिद्धिचरण</w:t>
      </w:r>
      <w:proofErr w:type="spellEnd"/>
      <w:r w:rsidRPr="00167FD9">
        <w:t xml:space="preserve"> </w:t>
      </w:r>
      <w:proofErr w:type="spellStart"/>
      <w:r w:rsidRPr="00167FD9">
        <w:t>श्रेष्ठको</w:t>
      </w:r>
      <w:proofErr w:type="spellEnd"/>
      <w:r w:rsidRPr="00167FD9">
        <w:t xml:space="preserve"> </w:t>
      </w:r>
      <w:proofErr w:type="spellStart"/>
      <w:r w:rsidRPr="00167FD9">
        <w:t>पहिलो</w:t>
      </w:r>
      <w:proofErr w:type="spellEnd"/>
      <w:r w:rsidRPr="00167FD9">
        <w:t xml:space="preserve"> </w:t>
      </w:r>
      <w:proofErr w:type="spellStart"/>
      <w:r w:rsidRPr="00167FD9">
        <w:t>कविता</w:t>
      </w:r>
      <w:proofErr w:type="spellEnd"/>
      <w:r w:rsidRPr="00167FD9">
        <w:t xml:space="preserve"> ‘</w:t>
      </w:r>
      <w:proofErr w:type="spellStart"/>
      <w:r w:rsidRPr="00167FD9">
        <w:t>सन्ध्या</w:t>
      </w:r>
      <w:proofErr w:type="spellEnd"/>
      <w:r w:rsidRPr="00167FD9">
        <w:t xml:space="preserve">’ </w:t>
      </w:r>
      <w:proofErr w:type="spellStart"/>
      <w:r w:rsidRPr="00167FD9">
        <w:t>हो</w:t>
      </w:r>
      <w:proofErr w:type="spellEnd"/>
      <w:r w:rsidRPr="00167FD9">
        <w:t xml:space="preserve"> र </w:t>
      </w:r>
      <w:proofErr w:type="spellStart"/>
      <w:r w:rsidRPr="00167FD9">
        <w:t>उक्त</w:t>
      </w:r>
      <w:proofErr w:type="spellEnd"/>
      <w:r w:rsidRPr="00167FD9">
        <w:t xml:space="preserve"> </w:t>
      </w:r>
      <w:proofErr w:type="spellStart"/>
      <w:r w:rsidRPr="00167FD9">
        <w:t>कविता</w:t>
      </w:r>
      <w:proofErr w:type="spellEnd"/>
      <w:r w:rsidRPr="00167FD9">
        <w:t xml:space="preserve"> </w:t>
      </w:r>
      <w:proofErr w:type="spellStart"/>
      <w:r w:rsidRPr="00167FD9">
        <w:t>उनको</w:t>
      </w:r>
      <w:proofErr w:type="spellEnd"/>
      <w:r w:rsidRPr="00167FD9">
        <w:t xml:space="preserve"> </w:t>
      </w:r>
      <w:proofErr w:type="spellStart"/>
      <w:r w:rsidRPr="00167FD9">
        <w:t>कोपिला</w:t>
      </w:r>
      <w:proofErr w:type="spellEnd"/>
      <w:r w:rsidRPr="00167FD9">
        <w:t xml:space="preserve"> (२०२१) </w:t>
      </w:r>
      <w:proofErr w:type="spellStart"/>
      <w:r w:rsidRPr="00167FD9">
        <w:t>कविता</w:t>
      </w:r>
      <w:proofErr w:type="spellEnd"/>
      <w:r w:rsidRPr="00167FD9">
        <w:t xml:space="preserve"> </w:t>
      </w:r>
      <w:proofErr w:type="spellStart"/>
      <w:r w:rsidRPr="00167FD9">
        <w:t>सङ्ग्रहमा</w:t>
      </w:r>
      <w:proofErr w:type="spellEnd"/>
      <w:r w:rsidRPr="00167FD9">
        <w:t xml:space="preserve"> </w:t>
      </w:r>
      <w:proofErr w:type="spellStart"/>
      <w:r w:rsidRPr="00167FD9">
        <w:t>समाविष्ट</w:t>
      </w:r>
      <w:proofErr w:type="spellEnd"/>
      <w:r w:rsidRPr="00167FD9">
        <w:t xml:space="preserve"> छ । </w:t>
      </w:r>
      <w:proofErr w:type="spellStart"/>
      <w:r w:rsidRPr="00167FD9">
        <w:t>प्रकाशनका</w:t>
      </w:r>
      <w:proofErr w:type="spellEnd"/>
      <w:r w:rsidRPr="00167FD9">
        <w:t xml:space="preserve"> </w:t>
      </w:r>
      <w:proofErr w:type="spellStart"/>
      <w:r w:rsidRPr="00167FD9">
        <w:t>दृष्टिले</w:t>
      </w:r>
      <w:proofErr w:type="spellEnd"/>
      <w:r w:rsidRPr="00167FD9">
        <w:t xml:space="preserve"> </w:t>
      </w:r>
      <w:proofErr w:type="spellStart"/>
      <w:r w:rsidRPr="00167FD9">
        <w:t>उनको</w:t>
      </w:r>
      <w:proofErr w:type="spellEnd"/>
      <w:r w:rsidRPr="00167FD9">
        <w:t xml:space="preserve"> </w:t>
      </w:r>
      <w:proofErr w:type="spellStart"/>
      <w:r w:rsidRPr="00167FD9">
        <w:t>पहिलो</w:t>
      </w:r>
      <w:proofErr w:type="spellEnd"/>
      <w:r w:rsidRPr="00167FD9">
        <w:t xml:space="preserve"> </w:t>
      </w:r>
      <w:proofErr w:type="spellStart"/>
      <w:r w:rsidRPr="00167FD9">
        <w:t>कविता</w:t>
      </w:r>
      <w:proofErr w:type="spellEnd"/>
      <w:r w:rsidRPr="00167FD9">
        <w:t xml:space="preserve"> </w:t>
      </w:r>
      <w:proofErr w:type="spellStart"/>
      <w:r w:rsidRPr="00167FD9">
        <w:t>वि.सं</w:t>
      </w:r>
      <w:proofErr w:type="spellEnd"/>
      <w:r w:rsidRPr="00167FD9">
        <w:t xml:space="preserve">. १९९० </w:t>
      </w:r>
      <w:proofErr w:type="spellStart"/>
      <w:r w:rsidRPr="00167FD9">
        <w:t>फागुनको</w:t>
      </w:r>
      <w:proofErr w:type="spellEnd"/>
      <w:r w:rsidRPr="00167FD9">
        <w:t xml:space="preserve"> ‘</w:t>
      </w:r>
      <w:proofErr w:type="spellStart"/>
      <w:r w:rsidRPr="00167FD9">
        <w:t>गोरखापत्र</w:t>
      </w:r>
      <w:proofErr w:type="spellEnd"/>
      <w:r w:rsidRPr="00167FD9">
        <w:t xml:space="preserve">’ </w:t>
      </w:r>
      <w:proofErr w:type="spellStart"/>
      <w:r w:rsidRPr="00167FD9">
        <w:t>मा</w:t>
      </w:r>
      <w:proofErr w:type="spellEnd"/>
      <w:r w:rsidRPr="00167FD9">
        <w:t xml:space="preserve"> </w:t>
      </w:r>
      <w:proofErr w:type="spellStart"/>
      <w:proofErr w:type="gramStart"/>
      <w:r w:rsidRPr="00167FD9">
        <w:t>प्रकाशित‘</w:t>
      </w:r>
      <w:proofErr w:type="gramEnd"/>
      <w:r w:rsidRPr="00167FD9">
        <w:t>भुइँचालो</w:t>
      </w:r>
      <w:proofErr w:type="spellEnd"/>
      <w:r w:rsidRPr="00167FD9">
        <w:t xml:space="preserve">’ </w:t>
      </w:r>
      <w:proofErr w:type="spellStart"/>
      <w:r w:rsidRPr="00167FD9">
        <w:t>हो</w:t>
      </w:r>
      <w:proofErr w:type="spellEnd"/>
      <w:r w:rsidRPr="00167FD9">
        <w:t xml:space="preserve"> । </w:t>
      </w:r>
    </w:p>
    <w:p w14:paraId="5A368A1D" w14:textId="77777777" w:rsidR="006F6CE5" w:rsidRDefault="006F6CE5" w:rsidP="008179D9"/>
    <w:p w14:paraId="0FEE6215" w14:textId="77777777" w:rsidR="006F6CE5" w:rsidRPr="00167FD9" w:rsidRDefault="006F6CE5">
      <w:pPr>
        <w:autoSpaceDE w:val="0"/>
        <w:autoSpaceDN w:val="0"/>
        <w:spacing w:before="80" w:line="566" w:lineRule="exact"/>
        <w:ind w:left="1440" w:firstLine="720"/>
        <w:rPr>
          <w:rFonts w:ascii="Preeti" w:hAnsi="Preeti"/>
          <w:szCs w:val="24"/>
        </w:rPr>
      </w:pPr>
    </w:p>
    <w:sectPr w:rsidR="006F6CE5" w:rsidRPr="00167FD9" w:rsidSect="006F6CE5">
      <w:pgSz w:w="11906" w:h="16838"/>
      <w:pgMar w:top="728" w:right="1408" w:bottom="518" w:left="1440" w:header="720" w:footer="720" w:gutter="0"/>
      <w:cols w:space="720" w:equalWidth="0">
        <w:col w:w="905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2504616">
    <w:abstractNumId w:val="8"/>
  </w:num>
  <w:num w:numId="2" w16cid:durableId="1435707024">
    <w:abstractNumId w:val="6"/>
  </w:num>
  <w:num w:numId="3" w16cid:durableId="1117945084">
    <w:abstractNumId w:val="5"/>
  </w:num>
  <w:num w:numId="4" w16cid:durableId="1377314434">
    <w:abstractNumId w:val="4"/>
  </w:num>
  <w:num w:numId="5" w16cid:durableId="541554753">
    <w:abstractNumId w:val="7"/>
  </w:num>
  <w:num w:numId="6" w16cid:durableId="1544752927">
    <w:abstractNumId w:val="3"/>
  </w:num>
  <w:num w:numId="7" w16cid:durableId="1501233664">
    <w:abstractNumId w:val="2"/>
  </w:num>
  <w:num w:numId="8" w16cid:durableId="330262061">
    <w:abstractNumId w:val="1"/>
  </w:num>
  <w:num w:numId="9" w16cid:durableId="208765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7FD9"/>
    <w:rsid w:val="0029639D"/>
    <w:rsid w:val="00326F90"/>
    <w:rsid w:val="00505860"/>
    <w:rsid w:val="00596A0E"/>
    <w:rsid w:val="00667D63"/>
    <w:rsid w:val="006F6CE5"/>
    <w:rsid w:val="008179D9"/>
    <w:rsid w:val="00A600E0"/>
    <w:rsid w:val="00AA1D8D"/>
    <w:rsid w:val="00B47730"/>
    <w:rsid w:val="00CB0664"/>
    <w:rsid w:val="00F022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39D495"/>
  <w14:defaultImageDpi w14:val="300"/>
  <w15:docId w15:val="{8658C683-81DD-4640-892B-D9A7158B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9D9"/>
    <w:pPr>
      <w:spacing w:before="120" w:after="0" w:line="550" w:lineRule="exact"/>
      <w:jc w:val="both"/>
    </w:pPr>
    <w:rPr>
      <w:rFonts w:ascii="Kokila" w:hAnsi="Kokil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2E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2EE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022EE"/>
    <w:rPr>
      <w:rFonts w:ascii="Kokila" w:eastAsiaTheme="majorEastAsia" w:hAnsi="Kokila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22EE"/>
    <w:rPr>
      <w:rFonts w:ascii="Kokila" w:eastAsiaTheme="majorEastAsia" w:hAnsi="Kokila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B08F4-C4B8-4D6B-9E2A-740FC14BE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ayush batala</cp:lastModifiedBy>
  <cp:revision>5</cp:revision>
  <dcterms:created xsi:type="dcterms:W3CDTF">2013-12-23T23:15:00Z</dcterms:created>
  <dcterms:modified xsi:type="dcterms:W3CDTF">2024-01-08T06:40:00Z</dcterms:modified>
  <cp:category/>
</cp:coreProperties>
</file>
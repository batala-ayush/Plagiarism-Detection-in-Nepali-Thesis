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90C0" w14:textId="77777777" w:rsidR="009F7D96" w:rsidRPr="007A47E0" w:rsidRDefault="009F7D96">
      <w:pPr>
        <w:autoSpaceDE w:val="0"/>
        <w:autoSpaceDN w:val="0"/>
        <w:spacing w:after="506" w:line="220" w:lineRule="exact"/>
      </w:pPr>
    </w:p>
    <w:p w14:paraId="070C1A74" w14:textId="77777777" w:rsidR="009F7D96" w:rsidRPr="00E45555" w:rsidRDefault="00D5310C" w:rsidP="00E45555">
      <w:pPr>
        <w:pStyle w:val="Heading1"/>
      </w:pPr>
      <w:proofErr w:type="spellStart"/>
      <w:r w:rsidRPr="00E45555">
        <w:t>परिच्छेद</w:t>
      </w:r>
      <w:proofErr w:type="spellEnd"/>
      <w:r w:rsidRPr="00E45555">
        <w:t xml:space="preserve"> – </w:t>
      </w:r>
      <w:proofErr w:type="spellStart"/>
      <w:r w:rsidRPr="00E45555">
        <w:t>एक</w:t>
      </w:r>
      <w:proofErr w:type="spellEnd"/>
    </w:p>
    <w:p w14:paraId="48169EC3" w14:textId="77777777" w:rsidR="009F7D96" w:rsidRDefault="00D5310C" w:rsidP="00E45555">
      <w:pPr>
        <w:pStyle w:val="Heading2"/>
      </w:pPr>
      <w:r>
        <w:t>१. विषय परिचय</w:t>
      </w:r>
    </w:p>
    <w:p w14:paraId="26D57F93" w14:textId="77777777" w:rsidR="009F7D96" w:rsidRDefault="00D5310C" w:rsidP="00E45555">
      <w:r>
        <w:t>कवि नरेन्द्रबहादुर श्रेष्ठको जन्म वि.स. २००४ असोज ९ गते काठमाडौँको यट्खामा भएको हो । उनको शिक्षा स्नातक तह (</w:t>
      </w:r>
      <w:proofErr w:type="gramStart"/>
      <w:r>
        <w:t>वी.ए</w:t>
      </w:r>
      <w:proofErr w:type="gramEnd"/>
      <w:r>
        <w:t>) सम्मको रहेको छ । जन्मनु भन्दा ३ महिना अगाडि नै बुवा पूर्णबहादुर श्रेष्ठको मृत्यु भइसकेको कारण उनको बुवाको अभिभावकत्वको माया पाउन सकेका थिएनन् । कवि नरेन्द्रबहादुर श्रेष्ठ पेसाका हिसाबले एक कुशल व्यापारी हुन् ।</w:t>
      </w:r>
    </w:p>
    <w:p w14:paraId="678BF0FC" w14:textId="5D3090F2" w:rsidR="009F7D96" w:rsidRDefault="00D5310C" w:rsidP="00E45555">
      <w:proofErr w:type="spellStart"/>
      <w:r>
        <w:t>साहित्य</w:t>
      </w:r>
      <w:proofErr w:type="spellEnd"/>
      <w:r>
        <w:t xml:space="preserve"> </w:t>
      </w:r>
      <w:proofErr w:type="spellStart"/>
      <w:r>
        <w:t>लेखनको</w:t>
      </w:r>
      <w:proofErr w:type="spellEnd"/>
      <w:r>
        <w:t xml:space="preserve"> </w:t>
      </w:r>
      <w:proofErr w:type="spellStart"/>
      <w:r>
        <w:t>प्रेरणा</w:t>
      </w:r>
      <w:proofErr w:type="spellEnd"/>
      <w:r>
        <w:t xml:space="preserve"> </w:t>
      </w:r>
      <w:proofErr w:type="spellStart"/>
      <w:r>
        <w:t>आफ्नो</w:t>
      </w:r>
      <w:proofErr w:type="spellEnd"/>
      <w:r>
        <w:t xml:space="preserve"> आमालाई बनाउने कवि श्रेष्ठको पहिलो प्रकाशित कृति ‘ऊ भएर मेरो अभिव्यक्ति (२०४६) कविता सङ्ग्रह हो । विभिन्न त्रिवेणी काव्य चिन्तना जस्ता पत्रपत्रिकाको पनि सम्पादन गरिसकेका श्रेष्ठले उपत्यका व्यापी साहित्य सम्मेलनमा गद्यतर्फ सान्त्वना (२०२९ जेष्ठ २५), व्यथित काव्य पुरस्कार(२०५०), वि.डी. त्यागी साहित्य सम्मान (२०६६), अलिमियाँ लोक वाङमय प्रतिष्ठान सम्मान (२०६७), महाकवि देवकोटा शतवार्षिकी सम्मान (२०६७) आदि सम्मान तथा पुरस्कारहरू पनि प्राप्त गरिसकेका छन् । श्रेष्ठले थाइल्याण्ड, जर्मनी, चीन, अमेरिका आदि देशहरू समेत भ्रमण गरिसकेका छन् । साथै विभिन्न प्राकृतिक रुखका हाँगा बिँगाबाट आफ्नो कलाको सुन्दर माध्यम अपनाई सिंगो मूर्तिको निर्माण र उसको अभिव्यक्ति आफ्नो कलाद्वारा प्रस्तुत गर्न पनि श्रेष्ठ त्यत्तिकै सिपालु छन् । यसरी उनका प्रकाशित कृतिहरू, ‘ऊ भएर मेरो अभिव्यक्ति’ (२०४६) र नेवारी भाषाको ‘प्याय् चाःगु सः’ (२०४८) र ‘सालिकको साम्राज्य’ (२०६७) कविता सङ्ग्रह रहेका छन् । उनी आफ्नो प्रकाशित कृतिहरूमा आफू बाँचेको युग प्रति असन्तुष्ट रहेको पाइन्छ । स्वच्छन्दतावादी धाराका कवि श्रेष्ठ सामाजिक यथार्थवादी धारमा रहेर पनि कविता सिर्जना गर्न इच्छुक देखिन्छन् । समाजका विकृति र विसङ्गति प्रति व्यङग्य प्रहार गर्ने </w:t>
      </w:r>
      <w:proofErr w:type="spellStart"/>
      <w:r>
        <w:t>उनले</w:t>
      </w:r>
      <w:proofErr w:type="spellEnd"/>
      <w:r>
        <w:t xml:space="preserve"> </w:t>
      </w:r>
      <w:proofErr w:type="spellStart"/>
      <w:r>
        <w:t>कलाका</w:t>
      </w:r>
      <w:proofErr w:type="spellEnd"/>
      <w:r>
        <w:t xml:space="preserve"> </w:t>
      </w:r>
      <w:proofErr w:type="spellStart"/>
      <w:r>
        <w:t>माध्यमबाट</w:t>
      </w:r>
      <w:proofErr w:type="spellEnd"/>
      <w:r>
        <w:t xml:space="preserve"> </w:t>
      </w:r>
      <w:proofErr w:type="spellStart"/>
      <w:r>
        <w:t>पनि</w:t>
      </w:r>
      <w:proofErr w:type="spellEnd"/>
      <w:r>
        <w:t xml:space="preserve"> </w:t>
      </w:r>
      <w:proofErr w:type="spellStart"/>
      <w:r>
        <w:t>क्रान्ति</w:t>
      </w:r>
      <w:proofErr w:type="spellEnd"/>
      <w:r>
        <w:t xml:space="preserve"> </w:t>
      </w:r>
      <w:proofErr w:type="spellStart"/>
      <w:r>
        <w:t>गरेका</w:t>
      </w:r>
      <w:proofErr w:type="spellEnd"/>
      <w:r>
        <w:t xml:space="preserve"> </w:t>
      </w:r>
      <w:proofErr w:type="spellStart"/>
      <w:r>
        <w:t>छन्</w:t>
      </w:r>
      <w:proofErr w:type="spellEnd"/>
      <w:r>
        <w:t xml:space="preserve"> । </w:t>
      </w:r>
      <w:proofErr w:type="spellStart"/>
      <w:r>
        <w:t>यसरी</w:t>
      </w:r>
      <w:proofErr w:type="spellEnd"/>
      <w:r>
        <w:t xml:space="preserve"> </w:t>
      </w:r>
      <w:proofErr w:type="spellStart"/>
      <w:r>
        <w:t>कवितामा</w:t>
      </w:r>
      <w:proofErr w:type="spellEnd"/>
      <w:r>
        <w:t xml:space="preserve"> </w:t>
      </w:r>
      <w:proofErr w:type="spellStart"/>
      <w:r>
        <w:t>मिसिएका</w:t>
      </w:r>
      <w:proofErr w:type="spellEnd"/>
      <w:r>
        <w:t xml:space="preserve"> </w:t>
      </w:r>
      <w:proofErr w:type="spellStart"/>
      <w:r>
        <w:t>कलाकार</w:t>
      </w:r>
      <w:proofErr w:type="spellEnd"/>
      <w:r>
        <w:t xml:space="preserve"> श्रेष्ठ आफ्नो कवितामा प्रेम पक्षको पनि विशेष स्थान दिन कहिले पछाडि रहेनन् ।</w:t>
      </w:r>
    </w:p>
    <w:p w14:paraId="7EA8D16E" w14:textId="77777777" w:rsidR="009F7D96" w:rsidRDefault="009F7D96">
      <w:pPr>
        <w:sectPr w:rsidR="009F7D96">
          <w:pgSz w:w="12240" w:h="15840"/>
          <w:pgMar w:top="728" w:right="1420" w:bottom="318" w:left="1440" w:header="720" w:footer="720" w:gutter="0"/>
          <w:cols w:space="720" w:equalWidth="0">
            <w:col w:w="9380" w:space="0"/>
          </w:cols>
          <w:docGrid w:linePitch="360"/>
        </w:sectPr>
      </w:pPr>
    </w:p>
    <w:p w14:paraId="2D7759A8" w14:textId="77777777" w:rsidR="009F7D96" w:rsidRDefault="009F7D96">
      <w:pPr>
        <w:autoSpaceDE w:val="0"/>
        <w:autoSpaceDN w:val="0"/>
        <w:spacing w:after="506" w:line="220" w:lineRule="exact"/>
      </w:pPr>
    </w:p>
    <w:p w14:paraId="56B73CB3" w14:textId="77777777" w:rsidR="009F7D96" w:rsidRDefault="009F7D96">
      <w:pPr>
        <w:autoSpaceDE w:val="0"/>
        <w:autoSpaceDN w:val="0"/>
        <w:spacing w:after="508" w:line="220" w:lineRule="exact"/>
      </w:pPr>
    </w:p>
    <w:p w14:paraId="4EA0817C" w14:textId="77777777" w:rsidR="009F7D96" w:rsidRPr="005B6FB1" w:rsidRDefault="009F7D96">
      <w:pPr>
        <w:autoSpaceDE w:val="0"/>
        <w:autoSpaceDN w:val="0"/>
        <w:spacing w:after="508" w:line="220" w:lineRule="exact"/>
      </w:pPr>
    </w:p>
    <w:p w14:paraId="7E943F72" w14:textId="09AC46EA" w:rsidR="00D5310C" w:rsidRPr="00C364B5" w:rsidRDefault="00D5310C" w:rsidP="00E45555">
      <w:pPr>
        <w:pStyle w:val="Heading2"/>
        <w:rPr>
          <w:rFonts w:cstheme="majorHAnsi"/>
        </w:rPr>
      </w:pPr>
      <w:r w:rsidRPr="00C364B5">
        <w:t>१</w:t>
      </w:r>
      <w:r w:rsidRPr="00C364B5">
        <w:rPr>
          <w:rFonts w:cstheme="majorHAnsi"/>
        </w:rPr>
        <w:t>.</w:t>
      </w:r>
      <w:r w:rsidRPr="00C364B5">
        <w:t>२</w:t>
      </w:r>
      <w:r w:rsidRPr="00C364B5">
        <w:rPr>
          <w:rFonts w:cstheme="majorHAnsi"/>
        </w:rPr>
        <w:t xml:space="preserve"> </w:t>
      </w:r>
      <w:proofErr w:type="spellStart"/>
      <w:r w:rsidRPr="00C364B5">
        <w:t>प्रकाशित</w:t>
      </w:r>
      <w:proofErr w:type="spellEnd"/>
      <w:r w:rsidRPr="00C364B5">
        <w:rPr>
          <w:rFonts w:cstheme="majorHAnsi"/>
        </w:rPr>
        <w:t xml:space="preserve"> </w:t>
      </w:r>
      <w:proofErr w:type="spellStart"/>
      <w:r w:rsidRPr="00C364B5">
        <w:t>कृति</w:t>
      </w:r>
      <w:proofErr w:type="spellEnd"/>
      <w:r w:rsidRPr="00C364B5">
        <w:rPr>
          <w:rFonts w:cstheme="majorHAnsi"/>
        </w:rPr>
        <w:t xml:space="preserve"> </w:t>
      </w:r>
    </w:p>
    <w:p w14:paraId="1852EA9C" w14:textId="77777777" w:rsidR="00D5310C" w:rsidRPr="00C364B5" w:rsidRDefault="00D5310C" w:rsidP="00D5310C">
      <w:pPr>
        <w:autoSpaceDE w:val="0"/>
        <w:autoSpaceDN w:val="0"/>
        <w:spacing w:line="408" w:lineRule="exact"/>
        <w:rPr>
          <w:rFonts w:cstheme="majorHAnsi"/>
        </w:rPr>
        <w:sectPr w:rsidR="00D5310C" w:rsidRPr="00C364B5">
          <w:pgSz w:w="12240" w:h="15840"/>
          <w:pgMar w:top="692" w:right="1422" w:bottom="318" w:left="1440" w:header="720" w:footer="720" w:gutter="0"/>
          <w:cols w:space="720" w:equalWidth="0">
            <w:col w:w="9378" w:space="0"/>
          </w:cols>
          <w:docGrid w:linePitch="360"/>
        </w:sectPr>
      </w:pPr>
      <w:proofErr w:type="spellStart"/>
      <w:r w:rsidRPr="00C364B5">
        <w:rPr>
          <w:rFonts w:cs="Kokila"/>
        </w:rPr>
        <w:t>वि</w:t>
      </w:r>
      <w:r w:rsidRPr="00C364B5">
        <w:rPr>
          <w:rFonts w:cstheme="majorHAnsi"/>
        </w:rPr>
        <w:t>.</w:t>
      </w:r>
      <w:r w:rsidRPr="00C364B5">
        <w:rPr>
          <w:rFonts w:cs="Kokila"/>
        </w:rPr>
        <w:t>सं</w:t>
      </w:r>
      <w:proofErr w:type="spellEnd"/>
      <w:r w:rsidRPr="00C364B5">
        <w:rPr>
          <w:rFonts w:cstheme="majorHAnsi"/>
        </w:rPr>
        <w:t xml:space="preserve">. </w:t>
      </w:r>
      <w:r w:rsidRPr="00C364B5">
        <w:rPr>
          <w:rFonts w:cs="Kokila"/>
        </w:rPr>
        <w:t>२०१८</w:t>
      </w:r>
      <w:r w:rsidRPr="00C364B5">
        <w:rPr>
          <w:rFonts w:cstheme="majorHAnsi"/>
        </w:rPr>
        <w:t xml:space="preserve"> </w:t>
      </w:r>
      <w:proofErr w:type="spellStart"/>
      <w:r w:rsidRPr="00C364B5">
        <w:rPr>
          <w:rFonts w:cs="Kokila"/>
        </w:rPr>
        <w:t>सालदेखि</w:t>
      </w:r>
      <w:proofErr w:type="spellEnd"/>
      <w:r w:rsidRPr="00C364B5">
        <w:rPr>
          <w:rFonts w:cstheme="majorHAnsi"/>
        </w:rPr>
        <w:t xml:space="preserve"> ‘</w:t>
      </w:r>
      <w:proofErr w:type="spellStart"/>
      <w:r w:rsidRPr="00C364B5">
        <w:rPr>
          <w:rFonts w:cs="Kokila"/>
        </w:rPr>
        <w:t>झर्ना</w:t>
      </w:r>
      <w:proofErr w:type="spellEnd"/>
      <w:r w:rsidRPr="00C364B5">
        <w:rPr>
          <w:rFonts w:cstheme="majorHAnsi"/>
        </w:rPr>
        <w:t xml:space="preserve">’ </w:t>
      </w:r>
      <w:proofErr w:type="spellStart"/>
      <w:r w:rsidRPr="00C364B5">
        <w:rPr>
          <w:rFonts w:cs="Kokila"/>
        </w:rPr>
        <w:t>शीर्षकको</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प्रकाशित</w:t>
      </w:r>
      <w:proofErr w:type="spellEnd"/>
      <w:r w:rsidRPr="00C364B5">
        <w:rPr>
          <w:rFonts w:cstheme="majorHAnsi"/>
        </w:rPr>
        <w:t xml:space="preserve"> </w:t>
      </w:r>
      <w:proofErr w:type="spellStart"/>
      <w:r w:rsidRPr="00C364B5">
        <w:rPr>
          <w:rFonts w:cs="Kokila"/>
        </w:rPr>
        <w:t>भएदेखि</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लेखन</w:t>
      </w:r>
      <w:proofErr w:type="spellEnd"/>
      <w:r w:rsidRPr="00C364B5">
        <w:rPr>
          <w:rFonts w:cstheme="majorHAnsi"/>
        </w:rPr>
        <w:t xml:space="preserve"> </w:t>
      </w:r>
      <w:proofErr w:type="spellStart"/>
      <w:r w:rsidRPr="00C364B5">
        <w:rPr>
          <w:rFonts w:cs="Kokila"/>
        </w:rPr>
        <w:t>कार्यलाई</w:t>
      </w:r>
      <w:proofErr w:type="spellEnd"/>
      <w:r w:rsidRPr="00C364B5">
        <w:rPr>
          <w:rFonts w:cstheme="majorHAnsi"/>
        </w:rPr>
        <w:t xml:space="preserve"> </w:t>
      </w:r>
      <w:proofErr w:type="spellStart"/>
      <w:r w:rsidRPr="00C364B5">
        <w:rPr>
          <w:rFonts w:cs="Kokila"/>
        </w:rPr>
        <w:t>निरन्तरता</w:t>
      </w:r>
      <w:proofErr w:type="spellEnd"/>
      <w:r w:rsidRPr="00C364B5">
        <w:rPr>
          <w:rFonts w:cstheme="majorHAnsi"/>
        </w:rPr>
        <w:t xml:space="preserve"> </w:t>
      </w:r>
      <w:proofErr w:type="spellStart"/>
      <w:r w:rsidRPr="00C364B5">
        <w:rPr>
          <w:rFonts w:cs="Kokila"/>
        </w:rPr>
        <w:t>दिदै</w:t>
      </w:r>
      <w:proofErr w:type="spellEnd"/>
      <w:r w:rsidRPr="00C364B5">
        <w:rPr>
          <w:rFonts w:cstheme="majorHAnsi"/>
        </w:rPr>
        <w:t xml:space="preserve"> </w:t>
      </w:r>
      <w:proofErr w:type="spellStart"/>
      <w:r w:rsidRPr="00C364B5">
        <w:rPr>
          <w:rFonts w:cs="Kokila"/>
        </w:rPr>
        <w:t>आइरहेका</w:t>
      </w:r>
      <w:proofErr w:type="spellEnd"/>
      <w:r w:rsidRPr="00C364B5">
        <w:rPr>
          <w:rFonts w:cstheme="majorHAnsi"/>
        </w:rPr>
        <w:t xml:space="preserve"> </w:t>
      </w:r>
      <w:proofErr w:type="spellStart"/>
      <w:r w:rsidRPr="00C364B5">
        <w:rPr>
          <w:rFonts w:cs="Kokila"/>
        </w:rPr>
        <w:t>नरेन्द्रबहादुर</w:t>
      </w:r>
      <w:proofErr w:type="spellEnd"/>
      <w:r w:rsidRPr="00C364B5">
        <w:rPr>
          <w:rFonts w:cstheme="majorHAnsi"/>
        </w:rPr>
        <w:t xml:space="preserve"> </w:t>
      </w:r>
      <w:proofErr w:type="spellStart"/>
      <w:r w:rsidRPr="00C364B5">
        <w:rPr>
          <w:rFonts w:cs="Kokila"/>
        </w:rPr>
        <w:t>श्रेष्ठले</w:t>
      </w:r>
      <w:proofErr w:type="spellEnd"/>
      <w:r w:rsidRPr="00C364B5">
        <w:rPr>
          <w:rFonts w:cstheme="majorHAnsi"/>
        </w:rPr>
        <w:t xml:space="preserve"> </w:t>
      </w:r>
      <w:proofErr w:type="spellStart"/>
      <w:r w:rsidRPr="00C364B5">
        <w:rPr>
          <w:rFonts w:cs="Kokila"/>
        </w:rPr>
        <w:t>पहिलो</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proofErr w:type="gramStart"/>
      <w:r w:rsidRPr="00C364B5">
        <w:rPr>
          <w:rFonts w:cs="Kokila"/>
        </w:rPr>
        <w:t>सङ्ग्रह</w:t>
      </w:r>
      <w:r w:rsidRPr="00C364B5">
        <w:rPr>
          <w:rFonts w:cstheme="majorHAnsi"/>
        </w:rPr>
        <w:t>‘</w:t>
      </w:r>
      <w:proofErr w:type="gramEnd"/>
      <w:r w:rsidRPr="00C364B5">
        <w:rPr>
          <w:rFonts w:cs="Kokila"/>
        </w:rPr>
        <w:t>ऊ</w:t>
      </w:r>
      <w:proofErr w:type="spellEnd"/>
      <w:r w:rsidRPr="00C364B5">
        <w:rPr>
          <w:rFonts w:cstheme="majorHAnsi"/>
        </w:rPr>
        <w:t xml:space="preserve"> </w:t>
      </w:r>
      <w:proofErr w:type="spellStart"/>
      <w:r w:rsidRPr="00C364B5">
        <w:rPr>
          <w:rFonts w:cs="Kokila"/>
        </w:rPr>
        <w:t>भएर</w:t>
      </w:r>
      <w:proofErr w:type="spellEnd"/>
      <w:r w:rsidRPr="00C364B5">
        <w:rPr>
          <w:rFonts w:cstheme="majorHAnsi"/>
        </w:rPr>
        <w:t xml:space="preserve"> </w:t>
      </w:r>
      <w:proofErr w:type="spellStart"/>
      <w:r w:rsidRPr="00C364B5">
        <w:rPr>
          <w:rFonts w:cs="Kokila"/>
        </w:rPr>
        <w:t>मेरो</w:t>
      </w:r>
      <w:proofErr w:type="spellEnd"/>
      <w:r w:rsidRPr="00C364B5">
        <w:rPr>
          <w:rFonts w:cstheme="majorHAnsi"/>
        </w:rPr>
        <w:t xml:space="preserve"> </w:t>
      </w:r>
      <w:proofErr w:type="spellStart"/>
      <w:r w:rsidRPr="00C364B5">
        <w:rPr>
          <w:rFonts w:cs="Kokila"/>
        </w:rPr>
        <w:t>अभिव्यक्ति</w:t>
      </w:r>
      <w:proofErr w:type="spellEnd"/>
      <w:r w:rsidRPr="00C364B5">
        <w:rPr>
          <w:rFonts w:cstheme="majorHAnsi"/>
        </w:rPr>
        <w:t>’ (</w:t>
      </w:r>
      <w:r w:rsidRPr="00C364B5">
        <w:rPr>
          <w:rFonts w:cs="Kokila"/>
        </w:rPr>
        <w:t>२०४६</w:t>
      </w:r>
      <w:r w:rsidRPr="00C364B5">
        <w:rPr>
          <w:rFonts w:cstheme="majorHAnsi"/>
        </w:rPr>
        <w:t xml:space="preserve">) </w:t>
      </w:r>
      <w:proofErr w:type="spellStart"/>
      <w:r w:rsidRPr="00C364B5">
        <w:rPr>
          <w:rFonts w:cs="Kokila"/>
        </w:rPr>
        <w:t>सालमा</w:t>
      </w:r>
      <w:proofErr w:type="spellEnd"/>
      <w:r w:rsidRPr="00C364B5">
        <w:rPr>
          <w:rFonts w:cstheme="majorHAnsi"/>
        </w:rPr>
        <w:t xml:space="preserve"> </w:t>
      </w:r>
      <w:proofErr w:type="spellStart"/>
      <w:r w:rsidRPr="00C364B5">
        <w:rPr>
          <w:rFonts w:cs="Kokila"/>
        </w:rPr>
        <w:t>भारत</w:t>
      </w:r>
      <w:proofErr w:type="spellEnd"/>
      <w:r w:rsidRPr="00C364B5">
        <w:rPr>
          <w:rFonts w:cstheme="majorHAnsi"/>
        </w:rPr>
        <w:t xml:space="preserve"> </w:t>
      </w:r>
      <w:proofErr w:type="spellStart"/>
      <w:r w:rsidRPr="00C364B5">
        <w:rPr>
          <w:rFonts w:cs="Kokila"/>
        </w:rPr>
        <w:t>निराला</w:t>
      </w:r>
      <w:proofErr w:type="spellEnd"/>
      <w:r w:rsidRPr="00C364B5">
        <w:rPr>
          <w:rFonts w:cstheme="majorHAnsi"/>
        </w:rPr>
        <w:t xml:space="preserve"> </w:t>
      </w:r>
      <w:proofErr w:type="spellStart"/>
      <w:r w:rsidRPr="00C364B5">
        <w:rPr>
          <w:rFonts w:cs="Kokila"/>
        </w:rPr>
        <w:t>प्रकाशनले</w:t>
      </w:r>
      <w:proofErr w:type="spellEnd"/>
      <w:r w:rsidRPr="00C364B5">
        <w:rPr>
          <w:rFonts w:cstheme="majorHAnsi"/>
        </w:rPr>
        <w:t xml:space="preserve"> </w:t>
      </w:r>
      <w:proofErr w:type="spellStart"/>
      <w:r w:rsidRPr="00C364B5">
        <w:rPr>
          <w:rFonts w:cs="Kokila"/>
        </w:rPr>
        <w:t>प्रकाशन</w:t>
      </w:r>
      <w:proofErr w:type="spellEnd"/>
      <w:r w:rsidRPr="00C364B5">
        <w:rPr>
          <w:rFonts w:cstheme="majorHAnsi"/>
        </w:rPr>
        <w:t xml:space="preserve"> </w:t>
      </w:r>
      <w:proofErr w:type="spellStart"/>
      <w:r w:rsidRPr="00C364B5">
        <w:rPr>
          <w:rFonts w:cs="Kokila"/>
        </w:rPr>
        <w:t>गरेको</w:t>
      </w:r>
      <w:proofErr w:type="spellEnd"/>
      <w:r w:rsidRPr="00C364B5">
        <w:rPr>
          <w:rFonts w:cstheme="majorHAnsi"/>
        </w:rPr>
        <w:t xml:space="preserve"> </w:t>
      </w:r>
      <w:proofErr w:type="spellStart"/>
      <w:r w:rsidRPr="00C364B5">
        <w:rPr>
          <w:rFonts w:cs="Kokila"/>
        </w:rPr>
        <w:t>थियो</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यसमा</w:t>
      </w:r>
      <w:proofErr w:type="spellEnd"/>
      <w:r w:rsidRPr="00C364B5">
        <w:rPr>
          <w:rFonts w:cstheme="majorHAnsi"/>
        </w:rPr>
        <w:t xml:space="preserve"> </w:t>
      </w:r>
      <w:proofErr w:type="spellStart"/>
      <w:r w:rsidRPr="00C364B5">
        <w:rPr>
          <w:rFonts w:cs="Kokila"/>
        </w:rPr>
        <w:t>जम्मा</w:t>
      </w:r>
      <w:proofErr w:type="spellEnd"/>
      <w:r w:rsidRPr="00C364B5">
        <w:rPr>
          <w:rFonts w:cstheme="majorHAnsi"/>
        </w:rPr>
        <w:t xml:space="preserve"> </w:t>
      </w:r>
      <w:r w:rsidRPr="00C364B5">
        <w:rPr>
          <w:rFonts w:cs="Kokila"/>
        </w:rPr>
        <w:t>२३</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सङ्ग्रहित</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proofErr w:type="spellStart"/>
      <w:r w:rsidRPr="00C364B5">
        <w:rPr>
          <w:rFonts w:cs="Kokila"/>
        </w:rPr>
        <w:t>जसलाई</w:t>
      </w:r>
      <w:proofErr w:type="spellEnd"/>
      <w:r w:rsidRPr="00C364B5">
        <w:rPr>
          <w:rFonts w:cstheme="majorHAnsi"/>
        </w:rPr>
        <w:t xml:space="preserve"> </w:t>
      </w:r>
      <w:proofErr w:type="spellStart"/>
      <w:r w:rsidRPr="00C364B5">
        <w:rPr>
          <w:rFonts w:cs="Kokila"/>
        </w:rPr>
        <w:t>तिन</w:t>
      </w:r>
      <w:proofErr w:type="spellEnd"/>
      <w:r w:rsidRPr="00C364B5">
        <w:rPr>
          <w:rFonts w:cstheme="majorHAnsi"/>
        </w:rPr>
        <w:t xml:space="preserve"> </w:t>
      </w:r>
      <w:proofErr w:type="spellStart"/>
      <w:r w:rsidRPr="00C364B5">
        <w:rPr>
          <w:rFonts w:cs="Kokila"/>
        </w:rPr>
        <w:t>समूहमा</w:t>
      </w:r>
      <w:proofErr w:type="spellEnd"/>
      <w:r w:rsidRPr="00C364B5">
        <w:rPr>
          <w:rFonts w:cstheme="majorHAnsi"/>
        </w:rPr>
        <w:t xml:space="preserve"> </w:t>
      </w:r>
      <w:proofErr w:type="spellStart"/>
      <w:r w:rsidRPr="00C364B5">
        <w:rPr>
          <w:rFonts w:cs="Kokila"/>
        </w:rPr>
        <w:t>बाँडिएको</w:t>
      </w:r>
      <w:proofErr w:type="spellEnd"/>
      <w:r w:rsidRPr="00C364B5">
        <w:rPr>
          <w:rFonts w:cstheme="majorHAnsi"/>
        </w:rPr>
        <w:t xml:space="preserve"> </w:t>
      </w:r>
      <w:r w:rsidRPr="00C364B5">
        <w:rPr>
          <w:rFonts w:cs="Kokila"/>
        </w:rPr>
        <w:t>छ</w:t>
      </w:r>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समूह</w:t>
      </w:r>
      <w:proofErr w:type="spellEnd"/>
      <w:r w:rsidRPr="00C364B5">
        <w:rPr>
          <w:rFonts w:cstheme="majorHAnsi"/>
        </w:rPr>
        <w:t xml:space="preserve"> ‘</w:t>
      </w:r>
      <w:r w:rsidRPr="00C364B5">
        <w:rPr>
          <w:rFonts w:cs="Kokila"/>
        </w:rPr>
        <w:t>क</w:t>
      </w:r>
      <w:r w:rsidRPr="00C364B5">
        <w:rPr>
          <w:rFonts w:cstheme="majorHAnsi"/>
        </w:rPr>
        <w:t xml:space="preserve">’ </w:t>
      </w:r>
      <w:proofErr w:type="spellStart"/>
      <w:r w:rsidRPr="00C364B5">
        <w:rPr>
          <w:rFonts w:cs="Kokila"/>
        </w:rPr>
        <w:t>मा</w:t>
      </w:r>
      <w:proofErr w:type="spellEnd"/>
      <w:r w:rsidRPr="00C364B5">
        <w:rPr>
          <w:rFonts w:cstheme="majorHAnsi"/>
        </w:rPr>
        <w:t xml:space="preserve"> ‘</w:t>
      </w:r>
      <w:r w:rsidRPr="00C364B5">
        <w:rPr>
          <w:rFonts w:cs="Kokila"/>
        </w:rPr>
        <w:t>ऊ</w:t>
      </w:r>
      <w:r w:rsidRPr="00C364B5">
        <w:rPr>
          <w:rFonts w:cstheme="majorHAnsi"/>
        </w:rPr>
        <w:t xml:space="preserve"> </w:t>
      </w:r>
      <w:proofErr w:type="spellStart"/>
      <w:r w:rsidRPr="00C364B5">
        <w:rPr>
          <w:rFonts w:cs="Kokila"/>
        </w:rPr>
        <w:t>भएर</w:t>
      </w:r>
      <w:proofErr w:type="spellEnd"/>
      <w:r w:rsidRPr="00C364B5">
        <w:rPr>
          <w:rFonts w:cstheme="majorHAnsi"/>
        </w:rPr>
        <w:t xml:space="preserve"> </w:t>
      </w:r>
      <w:proofErr w:type="spellStart"/>
      <w:r w:rsidRPr="00C364B5">
        <w:rPr>
          <w:rFonts w:cs="Kokila"/>
        </w:rPr>
        <w:t>मेरो</w:t>
      </w:r>
      <w:proofErr w:type="spellEnd"/>
      <w:r w:rsidRPr="00C364B5">
        <w:rPr>
          <w:rFonts w:cstheme="majorHAnsi"/>
        </w:rPr>
        <w:t xml:space="preserve"> </w:t>
      </w:r>
      <w:proofErr w:type="spellStart"/>
      <w:r w:rsidRPr="00C364B5">
        <w:rPr>
          <w:rFonts w:cs="Kokila"/>
        </w:rPr>
        <w:t>अभिव्यक्ति</w:t>
      </w:r>
      <w:proofErr w:type="spellEnd"/>
      <w:r w:rsidRPr="00C364B5">
        <w:rPr>
          <w:rFonts w:cstheme="majorHAnsi"/>
        </w:rPr>
        <w:t xml:space="preserve">’ </w:t>
      </w:r>
      <w:proofErr w:type="spellStart"/>
      <w:r w:rsidRPr="00C364B5">
        <w:rPr>
          <w:rFonts w:cs="Kokila"/>
        </w:rPr>
        <w:t>भित्र</w:t>
      </w:r>
      <w:proofErr w:type="spellEnd"/>
      <w:r w:rsidRPr="00C364B5">
        <w:rPr>
          <w:rFonts w:cstheme="majorHAnsi"/>
        </w:rPr>
        <w:t xml:space="preserve"> </w:t>
      </w:r>
      <w:r w:rsidRPr="00C364B5">
        <w:rPr>
          <w:rFonts w:cs="Kokila"/>
        </w:rPr>
        <w:t>८</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समूह</w:t>
      </w:r>
      <w:r w:rsidRPr="00C364B5">
        <w:rPr>
          <w:rFonts w:cstheme="majorHAnsi"/>
        </w:rPr>
        <w:t>‘</w:t>
      </w:r>
      <w:r w:rsidRPr="00C364B5">
        <w:rPr>
          <w:rFonts w:cs="Kokila"/>
        </w:rPr>
        <w:t>ख</w:t>
      </w:r>
      <w:proofErr w:type="spellEnd"/>
      <w:r w:rsidRPr="00C364B5">
        <w:rPr>
          <w:rFonts w:cstheme="majorHAnsi"/>
        </w:rPr>
        <w:t xml:space="preserve">’ </w:t>
      </w:r>
      <w:proofErr w:type="spellStart"/>
      <w:r w:rsidRPr="00C364B5">
        <w:rPr>
          <w:rFonts w:cs="Kokila"/>
        </w:rPr>
        <w:t>मा</w:t>
      </w:r>
      <w:proofErr w:type="spellEnd"/>
      <w:r w:rsidRPr="00C364B5">
        <w:rPr>
          <w:rFonts w:cstheme="majorHAnsi"/>
        </w:rPr>
        <w:t xml:space="preserve"> ‘</w:t>
      </w:r>
      <w:r w:rsidRPr="00C364B5">
        <w:rPr>
          <w:rFonts w:cs="Kokila"/>
        </w:rPr>
        <w:t>म</w:t>
      </w:r>
      <w:r w:rsidRPr="00C364B5">
        <w:rPr>
          <w:rFonts w:cstheme="majorHAnsi"/>
        </w:rPr>
        <w:t xml:space="preserve"> </w:t>
      </w:r>
      <w:r w:rsidRPr="00C364B5">
        <w:rPr>
          <w:rFonts w:cs="Kokila"/>
        </w:rPr>
        <w:t>र</w:t>
      </w:r>
      <w:r w:rsidRPr="00C364B5">
        <w:rPr>
          <w:rFonts w:cstheme="majorHAnsi"/>
        </w:rPr>
        <w:t xml:space="preserve"> </w:t>
      </w:r>
      <w:proofErr w:type="spellStart"/>
      <w:r w:rsidRPr="00C364B5">
        <w:rPr>
          <w:rFonts w:cs="Kokila"/>
        </w:rPr>
        <w:t>माछापुच्छ्रे</w:t>
      </w:r>
      <w:proofErr w:type="spellEnd"/>
      <w:r w:rsidRPr="00C364B5">
        <w:rPr>
          <w:rFonts w:cstheme="majorHAnsi"/>
        </w:rPr>
        <w:t xml:space="preserve">’ </w:t>
      </w:r>
      <w:r w:rsidRPr="00C364B5">
        <w:rPr>
          <w:rFonts w:cs="Kokila"/>
        </w:rPr>
        <w:t>र</w:t>
      </w:r>
      <w:r w:rsidRPr="00C364B5">
        <w:rPr>
          <w:rFonts w:cstheme="majorHAnsi"/>
        </w:rPr>
        <w:t xml:space="preserve"> </w:t>
      </w:r>
      <w:proofErr w:type="spellStart"/>
      <w:r w:rsidRPr="00C364B5">
        <w:rPr>
          <w:rFonts w:cs="Kokila"/>
        </w:rPr>
        <w:t>समूह</w:t>
      </w:r>
      <w:proofErr w:type="spellEnd"/>
      <w:r w:rsidRPr="00C364B5">
        <w:rPr>
          <w:rFonts w:cstheme="majorHAnsi"/>
        </w:rPr>
        <w:t xml:space="preserve"> ‘</w:t>
      </w:r>
      <w:r w:rsidRPr="00C364B5">
        <w:rPr>
          <w:rFonts w:cs="Kokila"/>
        </w:rPr>
        <w:t>ग</w:t>
      </w:r>
      <w:r w:rsidRPr="00C364B5">
        <w:rPr>
          <w:rFonts w:cstheme="majorHAnsi"/>
        </w:rPr>
        <w:t xml:space="preserve">’ </w:t>
      </w:r>
      <w:proofErr w:type="spellStart"/>
      <w:r w:rsidRPr="00C364B5">
        <w:rPr>
          <w:rFonts w:cs="Kokila"/>
        </w:rPr>
        <w:t>मा</w:t>
      </w:r>
      <w:proofErr w:type="spellEnd"/>
      <w:r w:rsidRPr="00C364B5">
        <w:rPr>
          <w:rFonts w:cstheme="majorHAnsi"/>
        </w:rPr>
        <w:t xml:space="preserve"> ‘</w:t>
      </w:r>
      <w:proofErr w:type="spellStart"/>
      <w:r w:rsidRPr="00C364B5">
        <w:rPr>
          <w:rFonts w:cs="Kokila"/>
        </w:rPr>
        <w:t>मेरी</w:t>
      </w:r>
      <w:proofErr w:type="spellEnd"/>
      <w:r w:rsidRPr="00C364B5">
        <w:rPr>
          <w:rFonts w:cstheme="majorHAnsi"/>
        </w:rPr>
        <w:t xml:space="preserve"> </w:t>
      </w:r>
      <w:proofErr w:type="spellStart"/>
      <w:r w:rsidRPr="00C364B5">
        <w:rPr>
          <w:rFonts w:cs="Kokila"/>
        </w:rPr>
        <w:t>प्रियसीलाई</w:t>
      </w:r>
      <w:proofErr w:type="spellEnd"/>
      <w:r w:rsidRPr="00C364B5">
        <w:rPr>
          <w:rFonts w:cstheme="majorHAnsi"/>
        </w:rPr>
        <w:t xml:space="preserve">’ </w:t>
      </w:r>
      <w:proofErr w:type="spellStart"/>
      <w:r w:rsidRPr="00C364B5">
        <w:rPr>
          <w:rFonts w:cs="Kokila"/>
        </w:rPr>
        <w:t>भन्ने</w:t>
      </w:r>
      <w:proofErr w:type="spellEnd"/>
      <w:r w:rsidRPr="00C364B5">
        <w:rPr>
          <w:rFonts w:cstheme="majorHAnsi"/>
        </w:rPr>
        <w:t xml:space="preserve"> </w:t>
      </w:r>
      <w:proofErr w:type="spellStart"/>
      <w:r w:rsidRPr="00C364B5">
        <w:rPr>
          <w:rFonts w:cs="Kokila"/>
        </w:rPr>
        <w:t>नाम</w:t>
      </w:r>
      <w:proofErr w:type="spellEnd"/>
      <w:r w:rsidRPr="00C364B5">
        <w:rPr>
          <w:rFonts w:cstheme="majorHAnsi"/>
        </w:rPr>
        <w:t xml:space="preserve"> </w:t>
      </w:r>
      <w:proofErr w:type="spellStart"/>
      <w:r w:rsidRPr="00C364B5">
        <w:rPr>
          <w:rFonts w:cs="Kokila"/>
        </w:rPr>
        <w:t>दिइएको</w:t>
      </w:r>
      <w:proofErr w:type="spellEnd"/>
      <w:r w:rsidRPr="00C364B5">
        <w:rPr>
          <w:rFonts w:cstheme="majorHAnsi"/>
        </w:rPr>
        <w:t xml:space="preserve"> </w:t>
      </w:r>
      <w:r w:rsidRPr="00C364B5">
        <w:rPr>
          <w:rFonts w:cs="Kokila"/>
        </w:rPr>
        <w:t>छ</w:t>
      </w:r>
      <w:r w:rsidRPr="00C364B5">
        <w:rPr>
          <w:rFonts w:cstheme="majorHAnsi"/>
        </w:rPr>
        <w:t xml:space="preserve"> </w:t>
      </w:r>
      <w:r w:rsidRPr="00C364B5">
        <w:rPr>
          <w:rFonts w:cs="Kokila"/>
        </w:rPr>
        <w:t>।</w:t>
      </w:r>
      <w:r w:rsidRPr="00C364B5">
        <w:rPr>
          <w:rFonts w:cstheme="majorHAnsi"/>
        </w:rPr>
        <w:t xml:space="preserve"> </w:t>
      </w:r>
      <w:r w:rsidRPr="00C364B5">
        <w:rPr>
          <w:rFonts w:cs="Kokila"/>
        </w:rPr>
        <w:t>५६</w:t>
      </w:r>
      <w:r w:rsidRPr="00C364B5">
        <w:rPr>
          <w:rFonts w:cstheme="majorHAnsi"/>
        </w:rPr>
        <w:t xml:space="preserve"> </w:t>
      </w:r>
      <w:proofErr w:type="spellStart"/>
      <w:r w:rsidRPr="00C364B5">
        <w:rPr>
          <w:rFonts w:cs="Kokila"/>
        </w:rPr>
        <w:t>पेज</w:t>
      </w:r>
      <w:proofErr w:type="spellEnd"/>
      <w:r w:rsidRPr="00C364B5">
        <w:rPr>
          <w:rFonts w:cstheme="majorHAnsi"/>
        </w:rPr>
        <w:t xml:space="preserve"> </w:t>
      </w:r>
      <w:proofErr w:type="spellStart"/>
      <w:r w:rsidRPr="00C364B5">
        <w:rPr>
          <w:rFonts w:cs="Kokila"/>
        </w:rPr>
        <w:t>भएको</w:t>
      </w:r>
      <w:proofErr w:type="spellEnd"/>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सङ्ग्रहको</w:t>
      </w:r>
      <w:proofErr w:type="spellEnd"/>
      <w:r w:rsidRPr="00C364B5">
        <w:rPr>
          <w:rFonts w:cstheme="majorHAnsi"/>
        </w:rPr>
        <w:t xml:space="preserve"> </w:t>
      </w:r>
      <w:proofErr w:type="spellStart"/>
      <w:r w:rsidRPr="00C364B5">
        <w:rPr>
          <w:rFonts w:cs="Kokila"/>
        </w:rPr>
        <w:t>सम्पादन</w:t>
      </w:r>
      <w:proofErr w:type="spellEnd"/>
      <w:r w:rsidRPr="00C364B5">
        <w:rPr>
          <w:rFonts w:cstheme="majorHAnsi"/>
        </w:rPr>
        <w:t xml:space="preserve"> </w:t>
      </w:r>
      <w:proofErr w:type="spellStart"/>
      <w:r w:rsidRPr="00C364B5">
        <w:rPr>
          <w:rFonts w:cs="Kokila"/>
        </w:rPr>
        <w:t>तथा</w:t>
      </w:r>
      <w:proofErr w:type="spellEnd"/>
      <w:r w:rsidRPr="00C364B5">
        <w:rPr>
          <w:rFonts w:cstheme="majorHAnsi"/>
        </w:rPr>
        <w:t xml:space="preserve"> </w:t>
      </w:r>
      <w:proofErr w:type="spellStart"/>
      <w:r w:rsidRPr="00C364B5">
        <w:rPr>
          <w:rFonts w:cs="Kokila"/>
        </w:rPr>
        <w:t>प्राक्कथन</w:t>
      </w:r>
      <w:proofErr w:type="spellEnd"/>
      <w:r w:rsidRPr="00C364B5">
        <w:rPr>
          <w:rFonts w:cstheme="majorHAnsi"/>
        </w:rPr>
        <w:t xml:space="preserve"> </w:t>
      </w:r>
      <w:proofErr w:type="spellStart"/>
      <w:r w:rsidRPr="00C364B5">
        <w:rPr>
          <w:rFonts w:cs="Kokila"/>
        </w:rPr>
        <w:t>डा</w:t>
      </w:r>
      <w:proofErr w:type="spellEnd"/>
      <w:r w:rsidRPr="00C364B5">
        <w:rPr>
          <w:rFonts w:cstheme="majorHAnsi"/>
        </w:rPr>
        <w:t xml:space="preserve">. </w:t>
      </w:r>
      <w:proofErr w:type="spellStart"/>
      <w:r w:rsidRPr="00C364B5">
        <w:rPr>
          <w:rFonts w:cs="Kokila"/>
        </w:rPr>
        <w:t>तारानाथ</w:t>
      </w:r>
      <w:proofErr w:type="spellEnd"/>
      <w:r w:rsidRPr="00C364B5">
        <w:rPr>
          <w:rFonts w:cstheme="majorHAnsi"/>
        </w:rPr>
        <w:t xml:space="preserve"> </w:t>
      </w:r>
      <w:proofErr w:type="spellStart"/>
      <w:r w:rsidRPr="00C364B5">
        <w:rPr>
          <w:rFonts w:cs="Kokila"/>
        </w:rPr>
        <w:t>शर्माको</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r w:rsidRPr="00C364B5">
        <w:rPr>
          <w:rFonts w:cs="Kokila"/>
        </w:rPr>
        <w:t>छ</w:t>
      </w:r>
      <w:r w:rsidRPr="00C364B5">
        <w:rPr>
          <w:rFonts w:cstheme="majorHAnsi"/>
        </w:rPr>
        <w:t xml:space="preserve"> </w:t>
      </w:r>
      <w:proofErr w:type="spellStart"/>
      <w:r w:rsidRPr="00C364B5">
        <w:rPr>
          <w:rFonts w:cs="Kokila"/>
        </w:rPr>
        <w:t>भने</w:t>
      </w:r>
      <w:proofErr w:type="spellEnd"/>
      <w:r w:rsidRPr="00C364B5">
        <w:rPr>
          <w:rFonts w:cstheme="majorHAnsi"/>
        </w:rPr>
        <w:t xml:space="preserve"> </w:t>
      </w:r>
      <w:proofErr w:type="spellStart"/>
      <w:r w:rsidRPr="00C364B5">
        <w:rPr>
          <w:rFonts w:cs="Kokila"/>
        </w:rPr>
        <w:t>आर्शीवचन</w:t>
      </w:r>
      <w:proofErr w:type="spellEnd"/>
      <w:r w:rsidRPr="00C364B5">
        <w:rPr>
          <w:rFonts w:cstheme="majorHAnsi"/>
        </w:rPr>
        <w:t xml:space="preserve"> </w:t>
      </w:r>
      <w:proofErr w:type="spellStart"/>
      <w:r w:rsidRPr="00C364B5">
        <w:rPr>
          <w:rFonts w:cs="Kokila"/>
        </w:rPr>
        <w:t>सिद्धिचरण</w:t>
      </w:r>
      <w:proofErr w:type="spellEnd"/>
      <w:r w:rsidRPr="00C364B5">
        <w:rPr>
          <w:rFonts w:cstheme="majorHAnsi"/>
        </w:rPr>
        <w:t xml:space="preserve"> </w:t>
      </w:r>
      <w:proofErr w:type="spellStart"/>
      <w:r w:rsidRPr="00C364B5">
        <w:rPr>
          <w:rFonts w:cs="Kokila"/>
        </w:rPr>
        <w:t>श्रेष्ठको</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r w:rsidRPr="00C364B5">
        <w:rPr>
          <w:rFonts w:cs="Kokila"/>
        </w:rPr>
        <w:t>छ</w:t>
      </w:r>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राष्ट्रियतापरक</w:t>
      </w:r>
      <w:proofErr w:type="spellEnd"/>
      <w:r w:rsidRPr="00C364B5">
        <w:rPr>
          <w:rFonts w:cstheme="majorHAnsi"/>
        </w:rPr>
        <w:t xml:space="preserve">, </w:t>
      </w:r>
      <w:proofErr w:type="spellStart"/>
      <w:r w:rsidRPr="00C364B5">
        <w:rPr>
          <w:rFonts w:cs="Kokila"/>
        </w:rPr>
        <w:t>प्रकृतिपरक</w:t>
      </w:r>
      <w:proofErr w:type="spellEnd"/>
      <w:r w:rsidRPr="00C364B5">
        <w:rPr>
          <w:rFonts w:cstheme="majorHAnsi"/>
        </w:rPr>
        <w:t xml:space="preserve">  </w:t>
      </w:r>
      <w:proofErr w:type="spellStart"/>
      <w:r w:rsidRPr="00C364B5">
        <w:rPr>
          <w:rFonts w:cs="Kokila"/>
        </w:rPr>
        <w:t>प्रेमपरक</w:t>
      </w:r>
      <w:proofErr w:type="spellEnd"/>
      <w:r w:rsidRPr="00C364B5">
        <w:rPr>
          <w:rFonts w:cstheme="majorHAnsi"/>
        </w:rPr>
        <w:t xml:space="preserve"> </w:t>
      </w:r>
      <w:r w:rsidRPr="00C364B5">
        <w:rPr>
          <w:rFonts w:cs="Kokila"/>
        </w:rPr>
        <w:t>र</w:t>
      </w:r>
      <w:r w:rsidRPr="00C364B5">
        <w:rPr>
          <w:rFonts w:cstheme="majorHAnsi"/>
        </w:rPr>
        <w:t xml:space="preserve"> </w:t>
      </w:r>
      <w:proofErr w:type="spellStart"/>
      <w:r w:rsidRPr="00C364B5">
        <w:rPr>
          <w:rFonts w:cs="Kokila"/>
        </w:rPr>
        <w:t>अन्य</w:t>
      </w:r>
      <w:proofErr w:type="spellEnd"/>
      <w:r w:rsidRPr="00C364B5">
        <w:rPr>
          <w:rFonts w:cstheme="majorHAnsi"/>
        </w:rPr>
        <w:t xml:space="preserve"> </w:t>
      </w:r>
      <w:proofErr w:type="spellStart"/>
      <w:r w:rsidRPr="00C364B5">
        <w:rPr>
          <w:rFonts w:cs="Kokila"/>
        </w:rPr>
        <w:t>विविध</w:t>
      </w:r>
      <w:proofErr w:type="spellEnd"/>
      <w:r w:rsidRPr="00C364B5">
        <w:rPr>
          <w:rFonts w:cstheme="majorHAnsi"/>
        </w:rPr>
        <w:t xml:space="preserve"> </w:t>
      </w:r>
      <w:proofErr w:type="spellStart"/>
      <w:r w:rsidRPr="00C364B5">
        <w:rPr>
          <w:rFonts w:cs="Kokila"/>
        </w:rPr>
        <w:t>विषयवस्तुका</w:t>
      </w:r>
      <w:proofErr w:type="spellEnd"/>
      <w:r w:rsidRPr="00C364B5">
        <w:rPr>
          <w:rFonts w:cstheme="majorHAnsi"/>
        </w:rPr>
        <w:t xml:space="preserve"> </w:t>
      </w:r>
      <w:proofErr w:type="spellStart"/>
      <w:r w:rsidRPr="00C364B5">
        <w:rPr>
          <w:rFonts w:cs="Kokila"/>
        </w:rPr>
        <w:t>आधारमा</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रचना</w:t>
      </w:r>
      <w:proofErr w:type="spellEnd"/>
      <w:r w:rsidRPr="00C364B5">
        <w:rPr>
          <w:rFonts w:cstheme="majorHAnsi"/>
        </w:rPr>
        <w:t xml:space="preserve"> </w:t>
      </w:r>
      <w:proofErr w:type="spellStart"/>
      <w:r w:rsidRPr="00C364B5">
        <w:rPr>
          <w:rFonts w:cs="Kokila"/>
        </w:rPr>
        <w:t>गरिएको</w:t>
      </w:r>
      <w:proofErr w:type="spellEnd"/>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सङग्रहमा</w:t>
      </w:r>
      <w:proofErr w:type="spellEnd"/>
      <w:r w:rsidRPr="00C364B5">
        <w:rPr>
          <w:rFonts w:cstheme="majorHAnsi"/>
        </w:rPr>
        <w:t xml:space="preserve"> </w:t>
      </w:r>
      <w:r w:rsidRPr="00C364B5">
        <w:rPr>
          <w:rFonts w:cs="Kokila"/>
        </w:rPr>
        <w:t>६</w:t>
      </w:r>
      <w:r w:rsidRPr="00C364B5">
        <w:rPr>
          <w:rFonts w:cstheme="majorHAnsi"/>
        </w:rPr>
        <w:t xml:space="preserve"> </w:t>
      </w:r>
      <w:proofErr w:type="spellStart"/>
      <w:r w:rsidRPr="00C364B5">
        <w:rPr>
          <w:rFonts w:cs="Kokila"/>
        </w:rPr>
        <w:t>हरफे</w:t>
      </w:r>
      <w:proofErr w:type="spellEnd"/>
      <w:r w:rsidRPr="00C364B5">
        <w:rPr>
          <w:rFonts w:cstheme="majorHAnsi"/>
        </w:rPr>
        <w:t xml:space="preserve"> </w:t>
      </w:r>
      <w:proofErr w:type="spellStart"/>
      <w:r w:rsidRPr="00C364B5">
        <w:rPr>
          <w:rFonts w:cs="Kokila"/>
        </w:rPr>
        <w:t>मुक्तकीय</w:t>
      </w:r>
      <w:proofErr w:type="spellEnd"/>
      <w:r w:rsidRPr="00C364B5">
        <w:rPr>
          <w:rFonts w:cstheme="majorHAnsi"/>
        </w:rPr>
        <w:t xml:space="preserve"> </w:t>
      </w:r>
      <w:proofErr w:type="spellStart"/>
      <w:r w:rsidRPr="00C364B5">
        <w:rPr>
          <w:rFonts w:cs="Kokila"/>
        </w:rPr>
        <w:t>शैलीका</w:t>
      </w:r>
      <w:proofErr w:type="spellEnd"/>
      <w:r w:rsidRPr="00C364B5">
        <w:rPr>
          <w:rFonts w:cstheme="majorHAnsi"/>
        </w:rPr>
        <w:t xml:space="preserve"> </w:t>
      </w:r>
      <w:proofErr w:type="spellStart"/>
      <w:r w:rsidRPr="00C364B5">
        <w:rPr>
          <w:rFonts w:cs="Kokila"/>
        </w:rPr>
        <w:t>कवितादेखि</w:t>
      </w:r>
      <w:proofErr w:type="spellEnd"/>
      <w:r w:rsidRPr="00C364B5">
        <w:rPr>
          <w:rFonts w:cstheme="majorHAnsi"/>
        </w:rPr>
        <w:t xml:space="preserve"> </w:t>
      </w:r>
      <w:proofErr w:type="spellStart"/>
      <w:r w:rsidRPr="00C364B5">
        <w:rPr>
          <w:rFonts w:cs="Kokila"/>
        </w:rPr>
        <w:t>लिएर</w:t>
      </w:r>
      <w:proofErr w:type="spellEnd"/>
      <w:r w:rsidRPr="00C364B5">
        <w:rPr>
          <w:rFonts w:cstheme="majorHAnsi"/>
        </w:rPr>
        <w:t xml:space="preserve"> </w:t>
      </w:r>
      <w:r w:rsidRPr="00C364B5">
        <w:rPr>
          <w:rFonts w:cs="Kokila"/>
        </w:rPr>
        <w:t>४९</w:t>
      </w:r>
      <w:r w:rsidRPr="00C364B5">
        <w:rPr>
          <w:rFonts w:cstheme="majorHAnsi"/>
        </w:rPr>
        <w:t xml:space="preserve"> </w:t>
      </w:r>
      <w:proofErr w:type="spellStart"/>
      <w:r w:rsidRPr="00C364B5">
        <w:rPr>
          <w:rFonts w:cs="Kokila"/>
        </w:rPr>
        <w:t>हरफसम्मका</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प्याय्चाः</w:t>
      </w:r>
      <w:proofErr w:type="spellEnd"/>
      <w:r w:rsidRPr="00C364B5">
        <w:rPr>
          <w:rFonts w:cstheme="majorHAnsi"/>
        </w:rPr>
        <w:t xml:space="preserve"> </w:t>
      </w:r>
      <w:proofErr w:type="spellStart"/>
      <w:r w:rsidRPr="00C364B5">
        <w:rPr>
          <w:rFonts w:cs="Kokila"/>
        </w:rPr>
        <w:t>गु</w:t>
      </w:r>
      <w:proofErr w:type="spellEnd"/>
      <w:r w:rsidRPr="00C364B5">
        <w:rPr>
          <w:rFonts w:cstheme="majorHAnsi"/>
        </w:rPr>
        <w:t xml:space="preserve"> </w:t>
      </w:r>
      <w:proofErr w:type="spellStart"/>
      <w:r w:rsidRPr="00C364B5">
        <w:rPr>
          <w:rFonts w:cs="Kokila"/>
        </w:rPr>
        <w:t>सः</w:t>
      </w:r>
      <w:proofErr w:type="spellEnd"/>
      <w:r w:rsidRPr="00C364B5">
        <w:rPr>
          <w:rFonts w:cstheme="majorHAnsi"/>
        </w:rPr>
        <w:t xml:space="preserve"> (</w:t>
      </w:r>
      <w:r w:rsidRPr="00C364B5">
        <w:rPr>
          <w:rFonts w:cs="Kokila"/>
        </w:rPr>
        <w:t>२०४८</w:t>
      </w:r>
      <w:r w:rsidRPr="00C364B5">
        <w:rPr>
          <w:rFonts w:cstheme="majorHAnsi"/>
        </w:rPr>
        <w:t xml:space="preserve">) </w:t>
      </w:r>
      <w:proofErr w:type="spellStart"/>
      <w:r w:rsidRPr="00C364B5">
        <w:rPr>
          <w:rFonts w:cs="Kokila"/>
        </w:rPr>
        <w:t>नरेन्द्र</w:t>
      </w:r>
      <w:proofErr w:type="spellEnd"/>
      <w:r w:rsidRPr="00C364B5">
        <w:rPr>
          <w:rFonts w:cstheme="majorHAnsi"/>
        </w:rPr>
        <w:t xml:space="preserve"> </w:t>
      </w:r>
      <w:proofErr w:type="spellStart"/>
      <w:r w:rsidRPr="00C364B5">
        <w:rPr>
          <w:rFonts w:cs="Kokila"/>
        </w:rPr>
        <w:t>बहादुर</w:t>
      </w:r>
      <w:proofErr w:type="spellEnd"/>
      <w:r w:rsidRPr="00C364B5">
        <w:rPr>
          <w:rFonts w:cstheme="majorHAnsi"/>
        </w:rPr>
        <w:t xml:space="preserve"> </w:t>
      </w:r>
      <w:proofErr w:type="spellStart"/>
      <w:r w:rsidRPr="00C364B5">
        <w:rPr>
          <w:rFonts w:cs="Kokila"/>
        </w:rPr>
        <w:t>श्रेष्ठको</w:t>
      </w:r>
      <w:proofErr w:type="spellEnd"/>
      <w:r w:rsidRPr="00C364B5">
        <w:rPr>
          <w:rFonts w:cstheme="majorHAnsi"/>
        </w:rPr>
        <w:t xml:space="preserve"> </w:t>
      </w:r>
      <w:proofErr w:type="spellStart"/>
      <w:r w:rsidRPr="00C364B5">
        <w:rPr>
          <w:rFonts w:cs="Kokila"/>
        </w:rPr>
        <w:t>दोस्रो</w:t>
      </w:r>
      <w:proofErr w:type="spellEnd"/>
      <w:r w:rsidRPr="00C364B5">
        <w:rPr>
          <w:rFonts w:cstheme="majorHAnsi"/>
        </w:rPr>
        <w:t xml:space="preserve"> </w:t>
      </w:r>
      <w:proofErr w:type="spellStart"/>
      <w:r w:rsidRPr="00C364B5">
        <w:rPr>
          <w:rFonts w:cs="Kokila"/>
        </w:rPr>
        <w:t>प्रकाशित</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proofErr w:type="spellStart"/>
      <w:r w:rsidRPr="00C364B5">
        <w:rPr>
          <w:rFonts w:cs="Kokila"/>
        </w:rPr>
        <w:t>भए</w:t>
      </w:r>
      <w:proofErr w:type="spellEnd"/>
      <w:r w:rsidRPr="00C364B5">
        <w:rPr>
          <w:rFonts w:cstheme="majorHAnsi"/>
        </w:rPr>
        <w:t xml:space="preserve"> </w:t>
      </w:r>
      <w:proofErr w:type="spellStart"/>
      <w:r w:rsidRPr="00C364B5">
        <w:rPr>
          <w:rFonts w:cs="Kokila"/>
        </w:rPr>
        <w:t>तापनि</w:t>
      </w:r>
      <w:proofErr w:type="spellEnd"/>
      <w:r w:rsidRPr="00C364B5">
        <w:rPr>
          <w:rFonts w:cstheme="majorHAnsi"/>
        </w:rPr>
        <w:t xml:space="preserve"> </w:t>
      </w:r>
      <w:proofErr w:type="spellStart"/>
      <w:r w:rsidRPr="00C364B5">
        <w:rPr>
          <w:rFonts w:cs="Kokila"/>
        </w:rPr>
        <w:t>यो</w:t>
      </w:r>
      <w:proofErr w:type="spellEnd"/>
      <w:r w:rsidRPr="00C364B5">
        <w:rPr>
          <w:rFonts w:cstheme="majorHAnsi"/>
        </w:rPr>
        <w:t xml:space="preserve"> </w:t>
      </w:r>
      <w:proofErr w:type="spellStart"/>
      <w:r w:rsidRPr="00C364B5">
        <w:rPr>
          <w:rFonts w:cs="Kokila"/>
        </w:rPr>
        <w:t>नेवारी</w:t>
      </w:r>
      <w:proofErr w:type="spellEnd"/>
      <w:r w:rsidRPr="00C364B5">
        <w:rPr>
          <w:rFonts w:cstheme="majorHAnsi"/>
        </w:rPr>
        <w:t xml:space="preserve"> </w:t>
      </w:r>
      <w:proofErr w:type="spellStart"/>
      <w:r w:rsidRPr="00C364B5">
        <w:rPr>
          <w:rFonts w:cs="Kokila"/>
        </w:rPr>
        <w:t>भाषाको</w:t>
      </w:r>
      <w:proofErr w:type="spellEnd"/>
      <w:r w:rsidRPr="00C364B5">
        <w:rPr>
          <w:rFonts w:cstheme="majorHAnsi"/>
        </w:rPr>
        <w:t xml:space="preserve"> </w:t>
      </w:r>
      <w:proofErr w:type="spellStart"/>
      <w:r w:rsidRPr="00C364B5">
        <w:rPr>
          <w:rFonts w:cs="Kokila"/>
        </w:rPr>
        <w:t>पहिलो</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proofErr w:type="spellStart"/>
      <w:r w:rsidRPr="00C364B5">
        <w:rPr>
          <w:rFonts w:cs="Kokila"/>
        </w:rPr>
        <w:t>हो</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जम्मा</w:t>
      </w:r>
      <w:proofErr w:type="spellEnd"/>
      <w:r w:rsidRPr="00C364B5">
        <w:rPr>
          <w:rFonts w:cstheme="majorHAnsi"/>
        </w:rPr>
        <w:t xml:space="preserve"> </w:t>
      </w:r>
      <w:r w:rsidRPr="00C364B5">
        <w:rPr>
          <w:rFonts w:cs="Kokila"/>
        </w:rPr>
        <w:t>३०</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सङ्ग्रहमा</w:t>
      </w:r>
      <w:proofErr w:type="spellEnd"/>
      <w:r w:rsidRPr="00C364B5">
        <w:rPr>
          <w:rFonts w:cstheme="majorHAnsi"/>
        </w:rPr>
        <w:t xml:space="preserve"> </w:t>
      </w:r>
      <w:r w:rsidRPr="00C364B5">
        <w:rPr>
          <w:rFonts w:cs="Kokila"/>
        </w:rPr>
        <w:t>६२</w:t>
      </w:r>
      <w:r w:rsidRPr="00C364B5">
        <w:rPr>
          <w:rFonts w:cstheme="majorHAnsi"/>
        </w:rPr>
        <w:t xml:space="preserve"> </w:t>
      </w:r>
      <w:proofErr w:type="spellStart"/>
      <w:r w:rsidRPr="00C364B5">
        <w:rPr>
          <w:rFonts w:cs="Kokila"/>
        </w:rPr>
        <w:t>पेज</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r w:rsidRPr="00C364B5">
        <w:rPr>
          <w:rFonts w:cs="Kokila"/>
        </w:rPr>
        <w:t>छ</w:t>
      </w:r>
      <w:r w:rsidRPr="00C364B5">
        <w:rPr>
          <w:rFonts w:cstheme="majorHAnsi"/>
        </w:rPr>
        <w:t xml:space="preserve"> </w:t>
      </w:r>
      <w:r w:rsidRPr="00C364B5">
        <w:rPr>
          <w:rFonts w:cs="Kokila"/>
        </w:rPr>
        <w:t>।</w:t>
      </w:r>
      <w:proofErr w:type="spellStart"/>
      <w:r w:rsidRPr="00C364B5">
        <w:rPr>
          <w:rFonts w:cs="Kokila"/>
        </w:rPr>
        <w:t>जम्मा</w:t>
      </w:r>
      <w:proofErr w:type="spellEnd"/>
      <w:r w:rsidRPr="00C364B5">
        <w:rPr>
          <w:rFonts w:cstheme="majorHAnsi"/>
        </w:rPr>
        <w:t xml:space="preserve"> </w:t>
      </w:r>
      <w:r w:rsidRPr="00C364B5">
        <w:rPr>
          <w:rFonts w:cs="Kokila"/>
        </w:rPr>
        <w:t>३०</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समेटिएको</w:t>
      </w:r>
      <w:proofErr w:type="spellEnd"/>
      <w:r w:rsidRPr="00C364B5">
        <w:rPr>
          <w:rFonts w:cstheme="majorHAnsi"/>
        </w:rPr>
        <w:t xml:space="preserve"> </w:t>
      </w:r>
      <w:r w:rsidRPr="00C364B5">
        <w:rPr>
          <w:rFonts w:cs="Kokila"/>
        </w:rPr>
        <w:t>छ</w:t>
      </w:r>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सङ्ग्रहमा</w:t>
      </w:r>
      <w:proofErr w:type="spellEnd"/>
      <w:r w:rsidRPr="00C364B5">
        <w:rPr>
          <w:rFonts w:cstheme="majorHAnsi"/>
        </w:rPr>
        <w:t xml:space="preserve"> </w:t>
      </w:r>
      <w:r w:rsidRPr="00C364B5">
        <w:rPr>
          <w:rFonts w:cs="Kokila"/>
        </w:rPr>
        <w:t>९</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कविताहरूनरेन्द्रबाट</w:t>
      </w:r>
      <w:proofErr w:type="spellEnd"/>
      <w:r w:rsidRPr="00C364B5">
        <w:rPr>
          <w:rFonts w:cstheme="majorHAnsi"/>
        </w:rPr>
        <w:t xml:space="preserve"> </w:t>
      </w:r>
      <w:proofErr w:type="spellStart"/>
      <w:r w:rsidRPr="00C364B5">
        <w:rPr>
          <w:rFonts w:cs="Kokila"/>
        </w:rPr>
        <w:t>रचिएका</w:t>
      </w:r>
      <w:proofErr w:type="spellEnd"/>
      <w:r w:rsidRPr="00C364B5">
        <w:rPr>
          <w:rFonts w:cstheme="majorHAnsi"/>
        </w:rPr>
        <w:t xml:space="preserve"> </w:t>
      </w:r>
      <w:proofErr w:type="spellStart"/>
      <w:r w:rsidRPr="00C364B5">
        <w:rPr>
          <w:rFonts w:cs="Kokila"/>
        </w:rPr>
        <w:t>नयाँ</w:t>
      </w:r>
      <w:proofErr w:type="spellEnd"/>
      <w:r w:rsidRPr="00C364B5">
        <w:rPr>
          <w:rFonts w:cstheme="majorHAnsi"/>
        </w:rPr>
        <w:t xml:space="preserve"> </w:t>
      </w:r>
      <w:proofErr w:type="spellStart"/>
      <w:r w:rsidRPr="00C364B5">
        <w:rPr>
          <w:rFonts w:cs="Kokila"/>
        </w:rPr>
        <w:t>नेपाली</w:t>
      </w:r>
      <w:proofErr w:type="spellEnd"/>
      <w:r w:rsidRPr="00C364B5">
        <w:rPr>
          <w:rFonts w:cstheme="majorHAnsi"/>
        </w:rPr>
        <w:t xml:space="preserve"> </w:t>
      </w:r>
      <w:proofErr w:type="spellStart"/>
      <w:r w:rsidRPr="00C364B5">
        <w:rPr>
          <w:rFonts w:cs="Kokila"/>
        </w:rPr>
        <w:t>कविताको</w:t>
      </w:r>
      <w:proofErr w:type="spellEnd"/>
      <w:r w:rsidRPr="00C364B5">
        <w:rPr>
          <w:rFonts w:cstheme="majorHAnsi"/>
        </w:rPr>
        <w:t xml:space="preserve"> </w:t>
      </w:r>
      <w:proofErr w:type="spellStart"/>
      <w:r w:rsidRPr="00C364B5">
        <w:rPr>
          <w:rFonts w:cs="Kokila"/>
        </w:rPr>
        <w:t>अनुवादित</w:t>
      </w:r>
      <w:proofErr w:type="spellEnd"/>
      <w:r w:rsidRPr="00C364B5">
        <w:rPr>
          <w:rFonts w:cstheme="majorHAnsi"/>
        </w:rPr>
        <w:t xml:space="preserve"> </w:t>
      </w:r>
      <w:proofErr w:type="spellStart"/>
      <w:r w:rsidRPr="00C364B5">
        <w:rPr>
          <w:rFonts w:cs="Kokila"/>
        </w:rPr>
        <w:t>रूप</w:t>
      </w:r>
      <w:proofErr w:type="spellEnd"/>
      <w:r w:rsidRPr="00C364B5">
        <w:rPr>
          <w:rFonts w:cstheme="majorHAnsi"/>
        </w:rPr>
        <w:t xml:space="preserve"> </w:t>
      </w:r>
      <w:proofErr w:type="spellStart"/>
      <w:r w:rsidRPr="00C364B5">
        <w:rPr>
          <w:rFonts w:cs="Kokila"/>
        </w:rPr>
        <w:t>हो</w:t>
      </w:r>
      <w:proofErr w:type="spellEnd"/>
      <w:r w:rsidRPr="00C364B5">
        <w:rPr>
          <w:rFonts w:cstheme="majorHAnsi"/>
        </w:rPr>
        <w:t xml:space="preserve"> </w:t>
      </w:r>
      <w:proofErr w:type="spellStart"/>
      <w:r w:rsidRPr="00C364B5">
        <w:rPr>
          <w:rFonts w:cs="Kokila"/>
        </w:rPr>
        <w:t>भने</w:t>
      </w:r>
      <w:proofErr w:type="spellEnd"/>
      <w:r w:rsidRPr="00C364B5">
        <w:rPr>
          <w:rFonts w:cstheme="majorHAnsi"/>
        </w:rPr>
        <w:t xml:space="preserve"> </w:t>
      </w:r>
      <w:proofErr w:type="spellStart"/>
      <w:r w:rsidRPr="00C364B5">
        <w:rPr>
          <w:rFonts w:cs="Kokila"/>
        </w:rPr>
        <w:t>बाँकी</w:t>
      </w:r>
      <w:proofErr w:type="spellEnd"/>
      <w:r w:rsidRPr="00C364B5">
        <w:rPr>
          <w:rFonts w:cstheme="majorHAnsi"/>
        </w:rPr>
        <w:t xml:space="preserve"> </w:t>
      </w:r>
      <w:r w:rsidRPr="00C364B5">
        <w:rPr>
          <w:rFonts w:cs="Kokila"/>
        </w:rPr>
        <w:t>२१</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r w:rsidRPr="00C364B5">
        <w:rPr>
          <w:rFonts w:cs="Kokila"/>
        </w:rPr>
        <w:t>ऊ</w:t>
      </w:r>
      <w:r w:rsidRPr="00C364B5">
        <w:rPr>
          <w:rFonts w:cstheme="majorHAnsi"/>
        </w:rPr>
        <w:t xml:space="preserve"> </w:t>
      </w:r>
      <w:proofErr w:type="spellStart"/>
      <w:r w:rsidRPr="00C364B5">
        <w:rPr>
          <w:rFonts w:cs="Kokila"/>
        </w:rPr>
        <w:t>भएर</w:t>
      </w:r>
      <w:proofErr w:type="spellEnd"/>
      <w:r w:rsidRPr="00C364B5">
        <w:rPr>
          <w:rFonts w:cstheme="majorHAnsi"/>
        </w:rPr>
        <w:t xml:space="preserve"> </w:t>
      </w:r>
      <w:proofErr w:type="spellStart"/>
      <w:r w:rsidRPr="00C364B5">
        <w:rPr>
          <w:rFonts w:cs="Kokila"/>
        </w:rPr>
        <w:t>मेरो</w:t>
      </w:r>
      <w:proofErr w:type="spellEnd"/>
      <w:r w:rsidRPr="00C364B5">
        <w:rPr>
          <w:rFonts w:cstheme="majorHAnsi"/>
        </w:rPr>
        <w:t xml:space="preserve"> </w:t>
      </w:r>
      <w:proofErr w:type="spellStart"/>
      <w:r w:rsidRPr="00C364B5">
        <w:rPr>
          <w:rFonts w:cs="Kokila"/>
        </w:rPr>
        <w:t>अभिव्यक्ति</w:t>
      </w:r>
      <w:proofErr w:type="spellEnd"/>
      <w:r w:rsidRPr="00C364B5">
        <w:rPr>
          <w:rFonts w:cstheme="majorHAnsi"/>
        </w:rPr>
        <w:t xml:space="preserve">’ </w:t>
      </w:r>
      <w:proofErr w:type="spellStart"/>
      <w:r w:rsidRPr="00C364B5">
        <w:rPr>
          <w:rFonts w:cs="Kokila"/>
        </w:rPr>
        <w:t>सङ्ग्रहका</w:t>
      </w:r>
      <w:proofErr w:type="spellEnd"/>
      <w:r w:rsidRPr="00C364B5">
        <w:rPr>
          <w:rFonts w:cstheme="majorHAnsi"/>
        </w:rPr>
        <w:t xml:space="preserve"> </w:t>
      </w:r>
      <w:proofErr w:type="spellStart"/>
      <w:r w:rsidRPr="00C364B5">
        <w:rPr>
          <w:rFonts w:cs="Kokila"/>
        </w:rPr>
        <w:t>कविताहरुको</w:t>
      </w:r>
      <w:proofErr w:type="spellEnd"/>
      <w:r w:rsidRPr="00C364B5">
        <w:rPr>
          <w:rFonts w:cstheme="majorHAnsi"/>
        </w:rPr>
        <w:t xml:space="preserve"> </w:t>
      </w:r>
      <w:proofErr w:type="spellStart"/>
      <w:r w:rsidRPr="00C364B5">
        <w:rPr>
          <w:rFonts w:cs="Kokila"/>
        </w:rPr>
        <w:t>नेवारी</w:t>
      </w:r>
      <w:proofErr w:type="spellEnd"/>
      <w:r w:rsidRPr="00C364B5">
        <w:rPr>
          <w:rFonts w:cstheme="majorHAnsi"/>
        </w:rPr>
        <w:t xml:space="preserve"> </w:t>
      </w:r>
      <w:proofErr w:type="spellStart"/>
      <w:r w:rsidRPr="00C364B5">
        <w:rPr>
          <w:rFonts w:cs="Kokila"/>
        </w:rPr>
        <w:t>भाषामा</w:t>
      </w:r>
      <w:proofErr w:type="spellEnd"/>
      <w:r w:rsidRPr="00C364B5">
        <w:rPr>
          <w:rFonts w:cstheme="majorHAnsi"/>
        </w:rPr>
        <w:t xml:space="preserve"> </w:t>
      </w:r>
      <w:proofErr w:type="spellStart"/>
      <w:r w:rsidRPr="00C364B5">
        <w:rPr>
          <w:rFonts w:cs="Kokila"/>
        </w:rPr>
        <w:t>अनुवादित</w:t>
      </w:r>
      <w:proofErr w:type="spellEnd"/>
      <w:r w:rsidRPr="00C364B5">
        <w:rPr>
          <w:rFonts w:cstheme="majorHAnsi"/>
        </w:rPr>
        <w:t xml:space="preserve"> </w:t>
      </w:r>
      <w:proofErr w:type="spellStart"/>
      <w:r w:rsidRPr="00C364B5">
        <w:rPr>
          <w:rFonts w:cs="Kokila"/>
        </w:rPr>
        <w:t>रुप</w:t>
      </w:r>
      <w:proofErr w:type="spellEnd"/>
      <w:r w:rsidRPr="00C364B5">
        <w:rPr>
          <w:rFonts w:cstheme="majorHAnsi"/>
        </w:rPr>
        <w:t xml:space="preserve"> </w:t>
      </w:r>
      <w:proofErr w:type="spellStart"/>
      <w:r w:rsidRPr="00C364B5">
        <w:rPr>
          <w:rFonts w:cs="Kokila"/>
        </w:rPr>
        <w:t>हो</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प्याय्चाः</w:t>
      </w:r>
      <w:proofErr w:type="spellEnd"/>
      <w:r w:rsidRPr="00C364B5">
        <w:rPr>
          <w:rFonts w:cstheme="majorHAnsi"/>
        </w:rPr>
        <w:t xml:space="preserve"> </w:t>
      </w:r>
      <w:proofErr w:type="spellStart"/>
      <w:r w:rsidRPr="00C364B5">
        <w:rPr>
          <w:rFonts w:cs="Kokila"/>
        </w:rPr>
        <w:t>गु</w:t>
      </w:r>
      <w:proofErr w:type="spellEnd"/>
      <w:r w:rsidRPr="00C364B5">
        <w:rPr>
          <w:rFonts w:cstheme="majorHAnsi"/>
        </w:rPr>
        <w:t xml:space="preserve"> </w:t>
      </w:r>
      <w:proofErr w:type="spellStart"/>
      <w:r w:rsidRPr="00C364B5">
        <w:rPr>
          <w:rFonts w:cs="Kokila"/>
        </w:rPr>
        <w:t>सः</w:t>
      </w:r>
      <w:proofErr w:type="spellEnd"/>
      <w:r w:rsidRPr="00C364B5">
        <w:rPr>
          <w:rFonts w:cstheme="majorHAnsi"/>
        </w:rPr>
        <w:t xml:space="preserve"> </w:t>
      </w:r>
      <w:proofErr w:type="spellStart"/>
      <w:r w:rsidRPr="00C364B5">
        <w:rPr>
          <w:rFonts w:cs="Kokila"/>
        </w:rPr>
        <w:t>को</w:t>
      </w:r>
      <w:proofErr w:type="spellEnd"/>
      <w:r w:rsidRPr="00C364B5">
        <w:rPr>
          <w:rFonts w:cstheme="majorHAnsi"/>
        </w:rPr>
        <w:t xml:space="preserve"> </w:t>
      </w:r>
      <w:proofErr w:type="spellStart"/>
      <w:r w:rsidRPr="00C364B5">
        <w:rPr>
          <w:rFonts w:cs="Kokila"/>
        </w:rPr>
        <w:t>नेपाली</w:t>
      </w:r>
      <w:proofErr w:type="spellEnd"/>
      <w:r w:rsidRPr="00C364B5">
        <w:rPr>
          <w:rFonts w:cstheme="majorHAnsi"/>
        </w:rPr>
        <w:t xml:space="preserve"> </w:t>
      </w:r>
      <w:proofErr w:type="spellStart"/>
      <w:r w:rsidRPr="00C364B5">
        <w:rPr>
          <w:rFonts w:cs="Kokila"/>
        </w:rPr>
        <w:t>अनुवाद</w:t>
      </w:r>
      <w:proofErr w:type="spellEnd"/>
      <w:r w:rsidRPr="00C364B5">
        <w:rPr>
          <w:rFonts w:cstheme="majorHAnsi"/>
        </w:rPr>
        <w:t xml:space="preserve"> ‘</w:t>
      </w:r>
      <w:proofErr w:type="spellStart"/>
      <w:r w:rsidRPr="00C364B5">
        <w:rPr>
          <w:rFonts w:cs="Kokila"/>
        </w:rPr>
        <w:t>प्यासी</w:t>
      </w:r>
      <w:proofErr w:type="spellEnd"/>
      <w:r w:rsidRPr="00C364B5">
        <w:rPr>
          <w:rFonts w:cstheme="majorHAnsi"/>
        </w:rPr>
        <w:t xml:space="preserve"> </w:t>
      </w:r>
      <w:proofErr w:type="spellStart"/>
      <w:r w:rsidRPr="00C364B5">
        <w:rPr>
          <w:rFonts w:cs="Kokila"/>
        </w:rPr>
        <w:t>स्वर</w:t>
      </w:r>
      <w:proofErr w:type="spellEnd"/>
      <w:r w:rsidRPr="00C364B5">
        <w:rPr>
          <w:rFonts w:cstheme="majorHAnsi"/>
        </w:rPr>
        <w:t xml:space="preserve">’ </w:t>
      </w:r>
      <w:proofErr w:type="spellStart"/>
      <w:r w:rsidRPr="00C364B5">
        <w:rPr>
          <w:rFonts w:cs="Kokila"/>
        </w:rPr>
        <w:t>भन्ने</w:t>
      </w:r>
      <w:proofErr w:type="spellEnd"/>
      <w:r w:rsidRPr="00C364B5">
        <w:rPr>
          <w:rFonts w:cstheme="majorHAnsi"/>
        </w:rPr>
        <w:t xml:space="preserve"> </w:t>
      </w:r>
      <w:proofErr w:type="spellStart"/>
      <w:r w:rsidRPr="00C364B5">
        <w:rPr>
          <w:rFonts w:cs="Kokila"/>
        </w:rPr>
        <w:t>बुझिन्छ</w:t>
      </w:r>
      <w:proofErr w:type="spellEnd"/>
      <w:r w:rsidRPr="00C364B5">
        <w:rPr>
          <w:rFonts w:cstheme="majorHAnsi"/>
        </w:rPr>
        <w:t xml:space="preserve"> </w:t>
      </w:r>
      <w:r w:rsidRPr="00C364B5">
        <w:rPr>
          <w:rFonts w:cs="Kokila"/>
        </w:rPr>
        <w:t>।</w:t>
      </w:r>
      <w:proofErr w:type="spellStart"/>
      <w:r w:rsidRPr="00C364B5">
        <w:rPr>
          <w:rFonts w:cs="Kokila"/>
        </w:rPr>
        <w:t>यसरी</w:t>
      </w:r>
      <w:proofErr w:type="spellEnd"/>
      <w:r w:rsidRPr="00C364B5">
        <w:rPr>
          <w:rFonts w:cstheme="majorHAnsi"/>
        </w:rPr>
        <w:t xml:space="preserve"> </w:t>
      </w:r>
      <w:proofErr w:type="spellStart"/>
      <w:r w:rsidRPr="00C364B5">
        <w:rPr>
          <w:rFonts w:cs="Kokila"/>
        </w:rPr>
        <w:t>कवि</w:t>
      </w:r>
      <w:proofErr w:type="spellEnd"/>
      <w:r w:rsidRPr="00C364B5">
        <w:rPr>
          <w:rFonts w:cstheme="majorHAnsi"/>
        </w:rPr>
        <w:t xml:space="preserve"> </w:t>
      </w:r>
      <w:proofErr w:type="spellStart"/>
      <w:r w:rsidRPr="00C364B5">
        <w:rPr>
          <w:rFonts w:cs="Kokila"/>
        </w:rPr>
        <w:t>नरेन्द्र</w:t>
      </w:r>
      <w:proofErr w:type="spellEnd"/>
      <w:r w:rsidRPr="00C364B5">
        <w:rPr>
          <w:rFonts w:cstheme="majorHAnsi"/>
        </w:rPr>
        <w:t xml:space="preserve"> </w:t>
      </w:r>
      <w:proofErr w:type="spellStart"/>
      <w:r w:rsidRPr="00C364B5">
        <w:rPr>
          <w:rFonts w:cs="Kokila"/>
        </w:rPr>
        <w:t>बहादुर</w:t>
      </w:r>
      <w:proofErr w:type="spellEnd"/>
      <w:r w:rsidRPr="00C364B5">
        <w:rPr>
          <w:rFonts w:cstheme="majorHAnsi"/>
        </w:rPr>
        <w:t xml:space="preserve"> </w:t>
      </w:r>
      <w:proofErr w:type="spellStart"/>
      <w:r w:rsidRPr="00C364B5">
        <w:rPr>
          <w:rFonts w:cs="Kokila"/>
        </w:rPr>
        <w:t>श्रेष्ठले</w:t>
      </w:r>
      <w:proofErr w:type="spellEnd"/>
      <w:r w:rsidRPr="00C364B5">
        <w:rPr>
          <w:rFonts w:cstheme="majorHAnsi"/>
        </w:rPr>
        <w:t xml:space="preserve"> </w:t>
      </w:r>
      <w:proofErr w:type="spellStart"/>
      <w:r w:rsidRPr="00C364B5">
        <w:rPr>
          <w:rFonts w:cs="Kokila"/>
        </w:rPr>
        <w:t>थुप्रै</w:t>
      </w:r>
      <w:proofErr w:type="spellEnd"/>
      <w:r w:rsidRPr="00C364B5">
        <w:rPr>
          <w:rFonts w:cstheme="majorHAnsi"/>
        </w:rPr>
        <w:t xml:space="preserve"> </w:t>
      </w:r>
      <w:proofErr w:type="spellStart"/>
      <w:r w:rsidRPr="00C364B5">
        <w:rPr>
          <w:rFonts w:cs="Kokila"/>
        </w:rPr>
        <w:t>फुटकर</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विभिन्न</w:t>
      </w:r>
      <w:proofErr w:type="spellEnd"/>
      <w:r w:rsidRPr="00C364B5">
        <w:rPr>
          <w:rFonts w:cstheme="majorHAnsi"/>
        </w:rPr>
        <w:t xml:space="preserve"> </w:t>
      </w:r>
      <w:proofErr w:type="spellStart"/>
      <w:r w:rsidRPr="00C364B5">
        <w:rPr>
          <w:rFonts w:cs="Kokila"/>
        </w:rPr>
        <w:t>पत्र</w:t>
      </w:r>
      <w:proofErr w:type="spellEnd"/>
      <w:r w:rsidRPr="00C364B5">
        <w:rPr>
          <w:rFonts w:cstheme="majorHAnsi"/>
        </w:rPr>
        <w:t>–</w:t>
      </w:r>
      <w:proofErr w:type="spellStart"/>
      <w:r w:rsidRPr="00C364B5">
        <w:rPr>
          <w:rFonts w:cs="Kokila"/>
        </w:rPr>
        <w:t>पत्रिकामा</w:t>
      </w:r>
      <w:proofErr w:type="spellEnd"/>
      <w:r w:rsidRPr="00C364B5">
        <w:rPr>
          <w:rFonts w:cstheme="majorHAnsi"/>
        </w:rPr>
        <w:t xml:space="preserve"> </w:t>
      </w:r>
      <w:proofErr w:type="spellStart"/>
      <w:r w:rsidRPr="00C364B5">
        <w:rPr>
          <w:rFonts w:cs="Kokila"/>
        </w:rPr>
        <w:t>छपाउने</w:t>
      </w:r>
      <w:proofErr w:type="spellEnd"/>
      <w:r w:rsidRPr="00C364B5">
        <w:rPr>
          <w:rFonts w:cstheme="majorHAnsi"/>
        </w:rPr>
        <w:t xml:space="preserve"> </w:t>
      </w:r>
      <w:proofErr w:type="spellStart"/>
      <w:r w:rsidRPr="00C364B5">
        <w:rPr>
          <w:rFonts w:cs="Kokila"/>
        </w:rPr>
        <w:t>क्रममा</w:t>
      </w:r>
      <w:proofErr w:type="spellEnd"/>
      <w:r w:rsidRPr="00C364B5">
        <w:rPr>
          <w:rFonts w:cstheme="majorHAnsi"/>
        </w:rPr>
        <w:t xml:space="preserve"> </w:t>
      </w:r>
      <w:r w:rsidRPr="00C364B5">
        <w:rPr>
          <w:rFonts w:cs="Kokila"/>
        </w:rPr>
        <w:t>१९</w:t>
      </w:r>
      <w:r w:rsidRPr="00C364B5">
        <w:rPr>
          <w:rFonts w:cstheme="majorHAnsi"/>
        </w:rPr>
        <w:t xml:space="preserve"> </w:t>
      </w:r>
      <w:proofErr w:type="spellStart"/>
      <w:r w:rsidRPr="00C364B5">
        <w:rPr>
          <w:rFonts w:cs="Kokila"/>
        </w:rPr>
        <w:t>वर्ष</w:t>
      </w:r>
      <w:proofErr w:type="spellEnd"/>
      <w:r w:rsidRPr="00C364B5">
        <w:rPr>
          <w:rFonts w:cstheme="majorHAnsi"/>
        </w:rPr>
        <w:t xml:space="preserve"> </w:t>
      </w:r>
      <w:proofErr w:type="spellStart"/>
      <w:r w:rsidRPr="00C364B5">
        <w:rPr>
          <w:rFonts w:cs="Kokila"/>
        </w:rPr>
        <w:t>पछाडि</w:t>
      </w:r>
      <w:proofErr w:type="spellEnd"/>
      <w:r w:rsidRPr="00C364B5">
        <w:rPr>
          <w:rFonts w:cstheme="majorHAnsi"/>
        </w:rPr>
        <w:t xml:space="preserve"> </w:t>
      </w:r>
      <w:proofErr w:type="spellStart"/>
      <w:r w:rsidRPr="00C364B5">
        <w:rPr>
          <w:rFonts w:cs="Kokila"/>
        </w:rPr>
        <w:t>आफ्नो</w:t>
      </w:r>
      <w:proofErr w:type="spellEnd"/>
      <w:r w:rsidRPr="00C364B5">
        <w:rPr>
          <w:rFonts w:cstheme="majorHAnsi"/>
        </w:rPr>
        <w:t xml:space="preserve"> </w:t>
      </w:r>
      <w:proofErr w:type="spellStart"/>
      <w:r w:rsidRPr="00C364B5">
        <w:rPr>
          <w:rFonts w:cs="Kokila"/>
        </w:rPr>
        <w:t>तेस्रो</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proofErr w:type="spellStart"/>
      <w:r w:rsidRPr="00C364B5">
        <w:rPr>
          <w:rFonts w:cs="Kokila"/>
        </w:rPr>
        <w:t>सालिकको</w:t>
      </w:r>
      <w:proofErr w:type="spellEnd"/>
      <w:r w:rsidRPr="00C364B5">
        <w:rPr>
          <w:rFonts w:cstheme="majorHAnsi"/>
        </w:rPr>
        <w:t xml:space="preserve"> </w:t>
      </w:r>
      <w:proofErr w:type="spellStart"/>
      <w:r w:rsidRPr="00C364B5">
        <w:rPr>
          <w:rFonts w:cs="Kokila"/>
        </w:rPr>
        <w:t>साम्राज्य</w:t>
      </w:r>
      <w:proofErr w:type="spellEnd"/>
      <w:r w:rsidRPr="00C364B5">
        <w:rPr>
          <w:rFonts w:cstheme="majorHAnsi"/>
        </w:rPr>
        <w:t xml:space="preserve">’ </w:t>
      </w:r>
      <w:proofErr w:type="spellStart"/>
      <w:r w:rsidRPr="00C364B5">
        <w:rPr>
          <w:rFonts w:cs="Kokila"/>
        </w:rPr>
        <w:t>जनमत</w:t>
      </w:r>
      <w:proofErr w:type="spellEnd"/>
      <w:r w:rsidRPr="00C364B5">
        <w:rPr>
          <w:rFonts w:cstheme="majorHAnsi"/>
        </w:rPr>
        <w:t xml:space="preserve"> </w:t>
      </w:r>
      <w:proofErr w:type="spellStart"/>
      <w:r w:rsidRPr="00C364B5">
        <w:rPr>
          <w:rFonts w:cs="Kokila"/>
        </w:rPr>
        <w:t>प्रकाशन</w:t>
      </w:r>
      <w:proofErr w:type="spellEnd"/>
      <w:r w:rsidRPr="00C364B5">
        <w:rPr>
          <w:rFonts w:cstheme="majorHAnsi"/>
        </w:rPr>
        <w:t xml:space="preserve"> </w:t>
      </w:r>
      <w:proofErr w:type="spellStart"/>
      <w:r w:rsidRPr="00C364B5">
        <w:rPr>
          <w:rFonts w:cs="Kokila"/>
        </w:rPr>
        <w:t>नेपाल</w:t>
      </w:r>
      <w:proofErr w:type="spellEnd"/>
      <w:r w:rsidRPr="00C364B5">
        <w:rPr>
          <w:rFonts w:cstheme="majorHAnsi"/>
        </w:rPr>
        <w:t xml:space="preserve"> (</w:t>
      </w:r>
      <w:r w:rsidRPr="00C364B5">
        <w:rPr>
          <w:rFonts w:cs="Kokila"/>
        </w:rPr>
        <w:t>२०६७</w:t>
      </w:r>
      <w:r w:rsidRPr="00C364B5">
        <w:rPr>
          <w:rFonts w:cstheme="majorHAnsi"/>
        </w:rPr>
        <w:t xml:space="preserve">) </w:t>
      </w:r>
      <w:proofErr w:type="spellStart"/>
      <w:r w:rsidRPr="00C364B5">
        <w:rPr>
          <w:rFonts w:cs="Kokila"/>
        </w:rPr>
        <w:t>प्रकाशन</w:t>
      </w:r>
      <w:proofErr w:type="spellEnd"/>
      <w:r w:rsidRPr="00C364B5">
        <w:rPr>
          <w:rFonts w:cstheme="majorHAnsi"/>
        </w:rPr>
        <w:t xml:space="preserve"> </w:t>
      </w:r>
      <w:proofErr w:type="spellStart"/>
      <w:r w:rsidRPr="00C364B5">
        <w:rPr>
          <w:rFonts w:cs="Kokila"/>
        </w:rPr>
        <w:t>गरेका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सङ्ग्रहमा</w:t>
      </w:r>
      <w:proofErr w:type="spellEnd"/>
      <w:r w:rsidRPr="00C364B5">
        <w:rPr>
          <w:rFonts w:cstheme="majorHAnsi"/>
        </w:rPr>
        <w:t xml:space="preserve"> </w:t>
      </w:r>
      <w:proofErr w:type="spellStart"/>
      <w:r w:rsidRPr="00C364B5">
        <w:rPr>
          <w:rFonts w:cs="Kokila"/>
        </w:rPr>
        <w:t>जम्मा</w:t>
      </w:r>
      <w:proofErr w:type="spellEnd"/>
      <w:r w:rsidRPr="00C364B5">
        <w:rPr>
          <w:rFonts w:cstheme="majorHAnsi"/>
        </w:rPr>
        <w:t xml:space="preserve"> </w:t>
      </w:r>
      <w:r w:rsidRPr="00C364B5">
        <w:rPr>
          <w:rFonts w:cs="Kokila"/>
        </w:rPr>
        <w:t>४३</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युग</w:t>
      </w:r>
      <w:proofErr w:type="spellEnd"/>
      <w:r w:rsidRPr="00C364B5">
        <w:rPr>
          <w:rFonts w:cstheme="majorHAnsi"/>
        </w:rPr>
        <w:t xml:space="preserve">, </w:t>
      </w:r>
      <w:proofErr w:type="spellStart"/>
      <w:r w:rsidRPr="00C364B5">
        <w:rPr>
          <w:rFonts w:cs="Kokila"/>
        </w:rPr>
        <w:t>जीवन</w:t>
      </w:r>
      <w:proofErr w:type="spellEnd"/>
      <w:r w:rsidRPr="00C364B5">
        <w:rPr>
          <w:rFonts w:cstheme="majorHAnsi"/>
        </w:rPr>
        <w:t xml:space="preserve">, </w:t>
      </w:r>
      <w:proofErr w:type="spellStart"/>
      <w:r w:rsidRPr="00C364B5">
        <w:rPr>
          <w:rFonts w:cs="Kokila"/>
        </w:rPr>
        <w:t>समाज</w:t>
      </w:r>
      <w:proofErr w:type="spellEnd"/>
      <w:r w:rsidRPr="00C364B5">
        <w:rPr>
          <w:rFonts w:cstheme="majorHAnsi"/>
        </w:rPr>
        <w:t xml:space="preserve">, </w:t>
      </w:r>
      <w:proofErr w:type="spellStart"/>
      <w:r w:rsidRPr="00C364B5">
        <w:rPr>
          <w:rFonts w:cs="Kokila"/>
        </w:rPr>
        <w:t>जगत्</w:t>
      </w:r>
      <w:proofErr w:type="spellEnd"/>
      <w:r w:rsidRPr="00C364B5">
        <w:rPr>
          <w:rFonts w:cstheme="majorHAnsi"/>
        </w:rPr>
        <w:t xml:space="preserve">, </w:t>
      </w:r>
      <w:proofErr w:type="spellStart"/>
      <w:r w:rsidRPr="00C364B5">
        <w:rPr>
          <w:rFonts w:cs="Kokila"/>
        </w:rPr>
        <w:t>प्रकृति</w:t>
      </w:r>
      <w:proofErr w:type="spellEnd"/>
      <w:r w:rsidRPr="00C364B5">
        <w:rPr>
          <w:rFonts w:cstheme="majorHAnsi"/>
        </w:rPr>
        <w:t xml:space="preserve">, </w:t>
      </w:r>
      <w:proofErr w:type="spellStart"/>
      <w:r w:rsidRPr="00C364B5">
        <w:rPr>
          <w:rFonts w:cs="Kokila"/>
        </w:rPr>
        <w:t>संस्कृति</w:t>
      </w:r>
      <w:proofErr w:type="spellEnd"/>
      <w:r w:rsidRPr="00C364B5">
        <w:rPr>
          <w:rFonts w:cstheme="majorHAnsi"/>
        </w:rPr>
        <w:t xml:space="preserve">, </w:t>
      </w:r>
      <w:proofErr w:type="spellStart"/>
      <w:r w:rsidRPr="00C364B5">
        <w:rPr>
          <w:rFonts w:cs="Kokila"/>
        </w:rPr>
        <w:t>राष्ट्र</w:t>
      </w:r>
      <w:proofErr w:type="spellEnd"/>
      <w:r w:rsidRPr="00C364B5">
        <w:rPr>
          <w:rFonts w:cstheme="majorHAnsi"/>
        </w:rPr>
        <w:t xml:space="preserve">, </w:t>
      </w:r>
      <w:proofErr w:type="spellStart"/>
      <w:r w:rsidRPr="00C364B5">
        <w:rPr>
          <w:rFonts w:cs="Kokila"/>
        </w:rPr>
        <w:t>विश्वबोध</w:t>
      </w:r>
      <w:proofErr w:type="spellEnd"/>
      <w:r w:rsidRPr="00C364B5">
        <w:rPr>
          <w:rFonts w:cstheme="majorHAnsi"/>
        </w:rPr>
        <w:t xml:space="preserve">, </w:t>
      </w:r>
      <w:proofErr w:type="spellStart"/>
      <w:r w:rsidRPr="00C364B5">
        <w:rPr>
          <w:rFonts w:cs="Kokila"/>
        </w:rPr>
        <w:t>चेतना</w:t>
      </w:r>
      <w:proofErr w:type="spellEnd"/>
      <w:r w:rsidRPr="00C364B5">
        <w:rPr>
          <w:rFonts w:cstheme="majorHAnsi"/>
        </w:rPr>
        <w:t xml:space="preserve"> </w:t>
      </w:r>
      <w:proofErr w:type="spellStart"/>
      <w:r w:rsidRPr="00C364B5">
        <w:rPr>
          <w:rFonts w:cs="Kokila"/>
        </w:rPr>
        <w:t>समेटिएको</w:t>
      </w:r>
      <w:proofErr w:type="spellEnd"/>
      <w:r w:rsidRPr="00C364B5">
        <w:rPr>
          <w:rFonts w:cstheme="majorHAnsi"/>
        </w:rPr>
        <w:t xml:space="preserve"> </w:t>
      </w:r>
      <w:proofErr w:type="spellStart"/>
      <w:r w:rsidRPr="00C364B5">
        <w:rPr>
          <w:rFonts w:cs="Kokila"/>
        </w:rPr>
        <w:t>यस</w:t>
      </w:r>
      <w:proofErr w:type="spellEnd"/>
      <w:r w:rsidRPr="00C364B5">
        <w:rPr>
          <w:rFonts w:cstheme="majorHAnsi"/>
        </w:rPr>
        <w:t xml:space="preserve"> </w:t>
      </w:r>
      <w:proofErr w:type="spellStart"/>
      <w:r w:rsidRPr="00C364B5">
        <w:rPr>
          <w:rFonts w:cs="Kokila"/>
        </w:rPr>
        <w:t>सङ्ग्रहका</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r w:rsidRPr="00C364B5">
        <w:rPr>
          <w:rFonts w:cs="Kokila"/>
        </w:rPr>
        <w:t>७</w:t>
      </w:r>
      <w:r w:rsidRPr="00C364B5">
        <w:rPr>
          <w:rFonts w:cstheme="majorHAnsi"/>
        </w:rPr>
        <w:t>/</w:t>
      </w:r>
      <w:r w:rsidRPr="00C364B5">
        <w:rPr>
          <w:rFonts w:cs="Kokila"/>
        </w:rPr>
        <w:t>८</w:t>
      </w:r>
      <w:r w:rsidRPr="00C364B5">
        <w:rPr>
          <w:rFonts w:cstheme="majorHAnsi"/>
        </w:rPr>
        <w:t xml:space="preserve"> </w:t>
      </w:r>
      <w:proofErr w:type="spellStart"/>
      <w:r w:rsidRPr="00C364B5">
        <w:rPr>
          <w:rFonts w:cs="Kokila"/>
        </w:rPr>
        <w:t>पङ्क्तिको</w:t>
      </w:r>
      <w:proofErr w:type="spellEnd"/>
      <w:r w:rsidRPr="00C364B5">
        <w:rPr>
          <w:rFonts w:cstheme="majorHAnsi"/>
        </w:rPr>
        <w:t xml:space="preserve"> </w:t>
      </w:r>
      <w:proofErr w:type="spellStart"/>
      <w:r w:rsidRPr="00C364B5">
        <w:rPr>
          <w:rFonts w:cs="Kokila"/>
        </w:rPr>
        <w:t>आयाममा</w:t>
      </w:r>
      <w:proofErr w:type="spellEnd"/>
      <w:r w:rsidRPr="00C364B5">
        <w:rPr>
          <w:rFonts w:cstheme="majorHAnsi"/>
        </w:rPr>
        <w:t xml:space="preserve"> </w:t>
      </w:r>
      <w:proofErr w:type="spellStart"/>
      <w:r w:rsidRPr="00C364B5">
        <w:rPr>
          <w:rFonts w:cs="Kokila"/>
        </w:rPr>
        <w:t>विस्तारित</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proofErr w:type="spellStart"/>
      <w:r w:rsidRPr="00C364B5">
        <w:rPr>
          <w:rFonts w:cs="Kokila"/>
        </w:rPr>
        <w:t>भने</w:t>
      </w:r>
      <w:proofErr w:type="spellEnd"/>
      <w:r w:rsidRPr="00C364B5">
        <w:rPr>
          <w:rFonts w:cstheme="majorHAnsi"/>
        </w:rPr>
        <w:t xml:space="preserve"> </w:t>
      </w:r>
      <w:proofErr w:type="spellStart"/>
      <w:r w:rsidRPr="00C364B5">
        <w:rPr>
          <w:rFonts w:cs="Kokila"/>
        </w:rPr>
        <w:t>सबैभन्दा</w:t>
      </w:r>
      <w:proofErr w:type="spellEnd"/>
      <w:r w:rsidRPr="00C364B5">
        <w:rPr>
          <w:rFonts w:cstheme="majorHAnsi"/>
        </w:rPr>
        <w:t xml:space="preserve"> </w:t>
      </w:r>
      <w:proofErr w:type="spellStart"/>
      <w:r w:rsidRPr="00C364B5">
        <w:rPr>
          <w:rFonts w:cs="Kokila"/>
        </w:rPr>
        <w:t>लामो</w:t>
      </w:r>
      <w:proofErr w:type="spellEnd"/>
      <w:r w:rsidRPr="00C364B5">
        <w:rPr>
          <w:rFonts w:cstheme="majorHAnsi"/>
        </w:rPr>
        <w:t xml:space="preserve"> </w:t>
      </w:r>
      <w:proofErr w:type="spellStart"/>
      <w:r w:rsidRPr="00C364B5">
        <w:rPr>
          <w:rFonts w:cs="Kokila"/>
        </w:rPr>
        <w:t>कविताको</w:t>
      </w:r>
      <w:proofErr w:type="spellEnd"/>
      <w:r w:rsidRPr="00C364B5">
        <w:rPr>
          <w:rFonts w:cstheme="majorHAnsi"/>
        </w:rPr>
        <w:t xml:space="preserve"> </w:t>
      </w:r>
      <w:proofErr w:type="spellStart"/>
      <w:r w:rsidRPr="00C364B5">
        <w:rPr>
          <w:rFonts w:cs="Kokila"/>
        </w:rPr>
        <w:t>रुपमा</w:t>
      </w:r>
      <w:proofErr w:type="spellEnd"/>
      <w:r w:rsidRPr="00C364B5">
        <w:rPr>
          <w:rFonts w:cstheme="majorHAnsi"/>
        </w:rPr>
        <w:t xml:space="preserve"> </w:t>
      </w:r>
      <w:proofErr w:type="spellStart"/>
      <w:r w:rsidRPr="00C364B5">
        <w:rPr>
          <w:rFonts w:cs="Kokila"/>
        </w:rPr>
        <w:t>उनासी</w:t>
      </w:r>
      <w:proofErr w:type="spellEnd"/>
      <w:r w:rsidRPr="00C364B5">
        <w:rPr>
          <w:rFonts w:cstheme="majorHAnsi"/>
        </w:rPr>
        <w:t xml:space="preserve"> </w:t>
      </w:r>
      <w:proofErr w:type="spellStart"/>
      <w:r w:rsidRPr="00C364B5">
        <w:rPr>
          <w:rFonts w:cs="Kokila"/>
        </w:rPr>
        <w:t>पङ्क्तिको</w:t>
      </w:r>
      <w:proofErr w:type="spellEnd"/>
      <w:r w:rsidRPr="00C364B5">
        <w:rPr>
          <w:rFonts w:cstheme="majorHAnsi"/>
        </w:rPr>
        <w:t xml:space="preserve"> </w:t>
      </w:r>
      <w:proofErr w:type="spellStart"/>
      <w:r w:rsidRPr="00C364B5">
        <w:rPr>
          <w:rFonts w:cs="Kokila"/>
        </w:rPr>
        <w:t>आयाममा</w:t>
      </w:r>
      <w:proofErr w:type="spellEnd"/>
      <w:r w:rsidRPr="00C364B5">
        <w:rPr>
          <w:rFonts w:cstheme="majorHAnsi"/>
        </w:rPr>
        <w:t xml:space="preserve"> </w:t>
      </w:r>
      <w:proofErr w:type="spellStart"/>
      <w:r w:rsidRPr="00C364B5">
        <w:rPr>
          <w:rFonts w:cs="Kokila"/>
        </w:rPr>
        <w:t>विस्तारित</w:t>
      </w:r>
      <w:proofErr w:type="spellEnd"/>
      <w:r w:rsidRPr="00C364B5">
        <w:rPr>
          <w:rFonts w:cstheme="majorHAnsi"/>
        </w:rPr>
        <w:t xml:space="preserve"> ‘</w:t>
      </w:r>
      <w:proofErr w:type="spellStart"/>
      <w:r w:rsidRPr="00C364B5">
        <w:rPr>
          <w:rFonts w:cs="Kokila"/>
        </w:rPr>
        <w:t>एउटा</w:t>
      </w:r>
      <w:proofErr w:type="spellEnd"/>
      <w:r w:rsidRPr="00C364B5">
        <w:rPr>
          <w:rFonts w:cstheme="majorHAnsi"/>
        </w:rPr>
        <w:t xml:space="preserve"> </w:t>
      </w:r>
      <w:proofErr w:type="spellStart"/>
      <w:r w:rsidRPr="00C364B5">
        <w:rPr>
          <w:rFonts w:cs="Kokila"/>
        </w:rPr>
        <w:t>बूढो</w:t>
      </w:r>
      <w:proofErr w:type="spellEnd"/>
      <w:r w:rsidRPr="00C364B5">
        <w:rPr>
          <w:rFonts w:cstheme="majorHAnsi"/>
        </w:rPr>
        <w:t xml:space="preserve"> </w:t>
      </w:r>
      <w:proofErr w:type="spellStart"/>
      <w:r w:rsidRPr="00C364B5">
        <w:rPr>
          <w:rFonts w:cs="Kokila"/>
        </w:rPr>
        <w:t>भन्छ</w:t>
      </w:r>
      <w:proofErr w:type="spellEnd"/>
      <w:r w:rsidRPr="00C364B5">
        <w:rPr>
          <w:rFonts w:cstheme="majorHAnsi"/>
        </w:rPr>
        <w:t xml:space="preserve">’ </w:t>
      </w:r>
      <w:proofErr w:type="spellStart"/>
      <w:r w:rsidRPr="00C364B5">
        <w:rPr>
          <w:rFonts w:cs="Kokila"/>
        </w:rPr>
        <w:t>शीर्षकको</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r w:rsidRPr="00C364B5">
        <w:rPr>
          <w:rFonts w:cs="Kokila"/>
        </w:rPr>
        <w:t>छ</w:t>
      </w:r>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यसरी</w:t>
      </w:r>
      <w:proofErr w:type="spellEnd"/>
      <w:r w:rsidRPr="00C364B5">
        <w:rPr>
          <w:rFonts w:cstheme="majorHAnsi"/>
        </w:rPr>
        <w:t xml:space="preserve"> </w:t>
      </w:r>
      <w:proofErr w:type="spellStart"/>
      <w:r w:rsidRPr="00C364B5">
        <w:rPr>
          <w:rFonts w:cs="Kokila"/>
        </w:rPr>
        <w:t>नरेन्द्रबहादुर</w:t>
      </w:r>
      <w:proofErr w:type="spellEnd"/>
      <w:r w:rsidRPr="00C364B5">
        <w:rPr>
          <w:rFonts w:cstheme="majorHAnsi"/>
        </w:rPr>
        <w:t xml:space="preserve"> </w:t>
      </w:r>
      <w:proofErr w:type="spellStart"/>
      <w:r w:rsidRPr="00C364B5">
        <w:rPr>
          <w:rFonts w:cs="Kokila"/>
        </w:rPr>
        <w:t>श्रेष्ठका</w:t>
      </w:r>
      <w:proofErr w:type="spellEnd"/>
      <w:r w:rsidRPr="00C364B5">
        <w:rPr>
          <w:rFonts w:cstheme="majorHAnsi"/>
        </w:rPr>
        <w:t xml:space="preserve"> </w:t>
      </w:r>
      <w:proofErr w:type="spellStart"/>
      <w:r w:rsidRPr="00C364B5">
        <w:rPr>
          <w:rFonts w:cs="Kokila"/>
        </w:rPr>
        <w:t>जम्मा</w:t>
      </w:r>
      <w:proofErr w:type="spellEnd"/>
      <w:r w:rsidRPr="00C364B5">
        <w:rPr>
          <w:rFonts w:cstheme="majorHAnsi"/>
        </w:rPr>
        <w:t xml:space="preserve"> </w:t>
      </w:r>
      <w:r w:rsidRPr="00C364B5">
        <w:rPr>
          <w:rFonts w:cs="Kokila"/>
        </w:rPr>
        <w:t>२</w:t>
      </w:r>
      <w:r w:rsidRPr="00C364B5">
        <w:rPr>
          <w:rFonts w:cstheme="majorHAnsi"/>
        </w:rPr>
        <w:t xml:space="preserve"> </w:t>
      </w:r>
      <w:proofErr w:type="spellStart"/>
      <w:r w:rsidRPr="00C364B5">
        <w:rPr>
          <w:rFonts w:cs="Kokila"/>
        </w:rPr>
        <w:t>वटा</w:t>
      </w:r>
      <w:proofErr w:type="spellEnd"/>
      <w:r w:rsidRPr="00C364B5">
        <w:rPr>
          <w:rFonts w:cstheme="majorHAnsi"/>
        </w:rPr>
        <w:t xml:space="preserve"> </w:t>
      </w:r>
      <w:proofErr w:type="spellStart"/>
      <w:r w:rsidRPr="00C364B5">
        <w:rPr>
          <w:rFonts w:cs="Kokila"/>
        </w:rPr>
        <w:t>नेपाली</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proofErr w:type="spellStart"/>
      <w:r w:rsidRPr="00C364B5">
        <w:rPr>
          <w:rFonts w:cs="Kokila"/>
        </w:rPr>
        <w:t>प्रकाशित</w:t>
      </w:r>
      <w:proofErr w:type="spellEnd"/>
      <w:r w:rsidRPr="00C364B5">
        <w:rPr>
          <w:rFonts w:cstheme="majorHAnsi"/>
        </w:rPr>
        <w:t xml:space="preserve"> </w:t>
      </w:r>
      <w:proofErr w:type="spellStart"/>
      <w:r w:rsidRPr="00C364B5">
        <w:rPr>
          <w:rFonts w:cs="Kokila"/>
        </w:rPr>
        <w:t>भइसकेका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जसमध्ये</w:t>
      </w:r>
      <w:proofErr w:type="spellEnd"/>
      <w:r w:rsidRPr="00C364B5">
        <w:rPr>
          <w:rFonts w:cstheme="majorHAnsi"/>
        </w:rPr>
        <w:t xml:space="preserve"> ‘</w:t>
      </w:r>
      <w:r w:rsidRPr="00C364B5">
        <w:rPr>
          <w:rFonts w:cs="Kokila"/>
        </w:rPr>
        <w:t>ऊ</w:t>
      </w:r>
      <w:r w:rsidRPr="00C364B5">
        <w:rPr>
          <w:rFonts w:cstheme="majorHAnsi"/>
        </w:rPr>
        <w:t xml:space="preserve"> </w:t>
      </w:r>
      <w:proofErr w:type="spellStart"/>
      <w:r w:rsidRPr="00C364B5">
        <w:rPr>
          <w:rFonts w:cs="Kokila"/>
        </w:rPr>
        <w:t>भएर</w:t>
      </w:r>
      <w:proofErr w:type="spellEnd"/>
      <w:r w:rsidRPr="00C364B5">
        <w:rPr>
          <w:rFonts w:cstheme="majorHAnsi"/>
        </w:rPr>
        <w:t xml:space="preserve"> </w:t>
      </w:r>
      <w:proofErr w:type="spellStart"/>
      <w:r w:rsidRPr="00C364B5">
        <w:rPr>
          <w:rFonts w:cs="Kokila"/>
        </w:rPr>
        <w:t>मेरो</w:t>
      </w:r>
      <w:proofErr w:type="spellEnd"/>
      <w:r w:rsidRPr="00C364B5">
        <w:rPr>
          <w:rFonts w:cstheme="majorHAnsi"/>
        </w:rPr>
        <w:t xml:space="preserve"> </w:t>
      </w:r>
      <w:proofErr w:type="spellStart"/>
      <w:r w:rsidRPr="00C364B5">
        <w:rPr>
          <w:rFonts w:cs="Kokila"/>
        </w:rPr>
        <w:t>अभिव्यक्ति</w:t>
      </w:r>
      <w:proofErr w:type="spellEnd"/>
      <w:r w:rsidRPr="00C364B5">
        <w:rPr>
          <w:rFonts w:cstheme="majorHAnsi"/>
        </w:rPr>
        <w:t xml:space="preserve">’ </w:t>
      </w:r>
      <w:r w:rsidRPr="00C364B5">
        <w:rPr>
          <w:rFonts w:cs="Kokila"/>
        </w:rPr>
        <w:t>२०४६</w:t>
      </w:r>
      <w:r w:rsidRPr="00C364B5">
        <w:rPr>
          <w:rFonts w:cstheme="majorHAnsi"/>
        </w:rPr>
        <w:t>, ‘</w:t>
      </w:r>
      <w:proofErr w:type="spellStart"/>
      <w:r w:rsidRPr="00C364B5">
        <w:rPr>
          <w:rFonts w:cs="Kokila"/>
        </w:rPr>
        <w:t>प्याय्चाः</w:t>
      </w:r>
      <w:proofErr w:type="spellEnd"/>
      <w:r w:rsidRPr="00C364B5">
        <w:rPr>
          <w:rFonts w:cstheme="majorHAnsi"/>
        </w:rPr>
        <w:t xml:space="preserve"> </w:t>
      </w:r>
      <w:proofErr w:type="spellStart"/>
      <w:r w:rsidRPr="00C364B5">
        <w:rPr>
          <w:rFonts w:cs="Kokila"/>
        </w:rPr>
        <w:t>गु</w:t>
      </w:r>
      <w:proofErr w:type="spellEnd"/>
      <w:r w:rsidRPr="00C364B5">
        <w:rPr>
          <w:rFonts w:cstheme="majorHAnsi"/>
        </w:rPr>
        <w:t xml:space="preserve"> </w:t>
      </w:r>
      <w:proofErr w:type="spellStart"/>
      <w:r w:rsidRPr="00C364B5">
        <w:rPr>
          <w:rFonts w:cs="Kokila"/>
        </w:rPr>
        <w:t>सः</w:t>
      </w:r>
      <w:proofErr w:type="spellEnd"/>
      <w:r w:rsidRPr="00C364B5">
        <w:rPr>
          <w:rFonts w:cstheme="majorHAnsi"/>
        </w:rPr>
        <w:t xml:space="preserve"> </w:t>
      </w:r>
      <w:r w:rsidRPr="00C364B5">
        <w:rPr>
          <w:rFonts w:cs="Kokila"/>
        </w:rPr>
        <w:t>२०४८</w:t>
      </w:r>
      <w:r w:rsidRPr="00C364B5">
        <w:rPr>
          <w:rFonts w:cstheme="majorHAnsi"/>
        </w:rPr>
        <w:t xml:space="preserve"> (</w:t>
      </w:r>
      <w:proofErr w:type="spellStart"/>
      <w:r w:rsidRPr="00C364B5">
        <w:rPr>
          <w:rFonts w:cs="Kokila"/>
        </w:rPr>
        <w:t>नेवारी</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r w:rsidRPr="00C364B5">
        <w:rPr>
          <w:rFonts w:cs="Kokila"/>
        </w:rPr>
        <w:t>र</w:t>
      </w:r>
      <w:r w:rsidRPr="00C364B5">
        <w:rPr>
          <w:rFonts w:cstheme="majorHAnsi"/>
        </w:rPr>
        <w:t xml:space="preserve"> ‘</w:t>
      </w:r>
      <w:proofErr w:type="spellStart"/>
      <w:r w:rsidRPr="00C364B5">
        <w:rPr>
          <w:rFonts w:cs="Kokila"/>
        </w:rPr>
        <w:t>सालिकको</w:t>
      </w:r>
      <w:proofErr w:type="spellEnd"/>
      <w:r w:rsidRPr="00C364B5">
        <w:rPr>
          <w:rFonts w:cstheme="majorHAnsi"/>
        </w:rPr>
        <w:t xml:space="preserve"> </w:t>
      </w:r>
      <w:proofErr w:type="spellStart"/>
      <w:r w:rsidRPr="00C364B5">
        <w:rPr>
          <w:rFonts w:cs="Kokila"/>
        </w:rPr>
        <w:t>साम्राज्य</w:t>
      </w:r>
      <w:proofErr w:type="spellEnd"/>
      <w:r w:rsidRPr="00C364B5">
        <w:rPr>
          <w:rFonts w:cstheme="majorHAnsi"/>
        </w:rPr>
        <w:t xml:space="preserve">’ </w:t>
      </w:r>
      <w:r w:rsidRPr="00C364B5">
        <w:rPr>
          <w:rFonts w:cs="Kokila"/>
        </w:rPr>
        <w:t>२०६७</w:t>
      </w:r>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सङ्ग्रह</w:t>
      </w:r>
      <w:proofErr w:type="spellEnd"/>
      <w:r w:rsidRPr="00C364B5">
        <w:rPr>
          <w:rFonts w:cstheme="majorHAnsi"/>
        </w:rPr>
        <w:t xml:space="preserve"> </w:t>
      </w:r>
      <w:proofErr w:type="spellStart"/>
      <w:r w:rsidRPr="00C364B5">
        <w:rPr>
          <w:rFonts w:cs="Kokila"/>
        </w:rPr>
        <w:t>रहेका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सङ्ख्यात्मक</w:t>
      </w:r>
      <w:proofErr w:type="spellEnd"/>
      <w:r w:rsidRPr="00C364B5">
        <w:rPr>
          <w:rFonts w:cstheme="majorHAnsi"/>
        </w:rPr>
        <w:t xml:space="preserve"> </w:t>
      </w:r>
      <w:proofErr w:type="spellStart"/>
      <w:r w:rsidRPr="00C364B5">
        <w:rPr>
          <w:rFonts w:cs="Kokila"/>
        </w:rPr>
        <w:t>रूपले</w:t>
      </w:r>
      <w:proofErr w:type="spellEnd"/>
      <w:r w:rsidRPr="00C364B5">
        <w:rPr>
          <w:rFonts w:cstheme="majorHAnsi"/>
        </w:rPr>
        <w:t xml:space="preserve"> </w:t>
      </w:r>
      <w:proofErr w:type="spellStart"/>
      <w:r w:rsidRPr="00C364B5">
        <w:rPr>
          <w:rFonts w:cs="Kokila"/>
        </w:rPr>
        <w:t>कमै</w:t>
      </w:r>
      <w:proofErr w:type="spellEnd"/>
      <w:r w:rsidRPr="00C364B5">
        <w:rPr>
          <w:rFonts w:cstheme="majorHAnsi"/>
        </w:rPr>
        <w:t xml:space="preserve"> </w:t>
      </w:r>
      <w:proofErr w:type="spellStart"/>
      <w:r w:rsidRPr="00C364B5">
        <w:rPr>
          <w:rFonts w:cs="Kokila"/>
        </w:rPr>
        <w:t>भए</w:t>
      </w:r>
      <w:proofErr w:type="spellEnd"/>
      <w:r w:rsidRPr="00C364B5">
        <w:rPr>
          <w:rFonts w:cstheme="majorHAnsi"/>
        </w:rPr>
        <w:t xml:space="preserve"> </w:t>
      </w:r>
      <w:proofErr w:type="spellStart"/>
      <w:r w:rsidRPr="00C364B5">
        <w:rPr>
          <w:rFonts w:cs="Kokila"/>
        </w:rPr>
        <w:t>पनि</w:t>
      </w:r>
      <w:proofErr w:type="spellEnd"/>
      <w:r w:rsidRPr="00C364B5">
        <w:rPr>
          <w:rFonts w:cstheme="majorHAnsi"/>
        </w:rPr>
        <w:t xml:space="preserve"> </w:t>
      </w:r>
      <w:proofErr w:type="spellStart"/>
      <w:r w:rsidRPr="00C364B5">
        <w:rPr>
          <w:rFonts w:cs="Kokila"/>
        </w:rPr>
        <w:t>श्रेष्ठका</w:t>
      </w:r>
      <w:proofErr w:type="spellEnd"/>
      <w:r w:rsidRPr="00C364B5">
        <w:rPr>
          <w:rFonts w:cstheme="majorHAnsi"/>
        </w:rPr>
        <w:t xml:space="preserve"> </w:t>
      </w:r>
      <w:proofErr w:type="spellStart"/>
      <w:r w:rsidRPr="00C364B5">
        <w:rPr>
          <w:rFonts w:cs="Kokila"/>
        </w:rPr>
        <w:t>कविताहरू</w:t>
      </w:r>
      <w:proofErr w:type="spellEnd"/>
      <w:r w:rsidRPr="00C364B5">
        <w:rPr>
          <w:rFonts w:cstheme="majorHAnsi"/>
        </w:rPr>
        <w:t xml:space="preserve"> </w:t>
      </w:r>
      <w:proofErr w:type="spellStart"/>
      <w:r w:rsidRPr="00C364B5">
        <w:rPr>
          <w:rFonts w:cs="Kokila"/>
        </w:rPr>
        <w:t>निकै</w:t>
      </w:r>
      <w:proofErr w:type="spellEnd"/>
      <w:r w:rsidRPr="00C364B5">
        <w:rPr>
          <w:rFonts w:cstheme="majorHAnsi"/>
        </w:rPr>
        <w:t xml:space="preserve"> </w:t>
      </w:r>
      <w:proofErr w:type="spellStart"/>
      <w:r w:rsidRPr="00C364B5">
        <w:rPr>
          <w:rFonts w:cs="Kokila"/>
        </w:rPr>
        <w:t>गुणात्मक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बहुमुखी</w:t>
      </w:r>
      <w:proofErr w:type="spellEnd"/>
      <w:r w:rsidRPr="00C364B5">
        <w:rPr>
          <w:rFonts w:cstheme="majorHAnsi"/>
        </w:rPr>
        <w:t xml:space="preserve"> </w:t>
      </w:r>
      <w:proofErr w:type="spellStart"/>
      <w:r w:rsidRPr="00C364B5">
        <w:rPr>
          <w:rFonts w:cs="Kokila"/>
        </w:rPr>
        <w:t>प्रतिभाका</w:t>
      </w:r>
      <w:proofErr w:type="spellEnd"/>
      <w:r w:rsidRPr="00C364B5">
        <w:rPr>
          <w:rFonts w:cstheme="majorHAnsi"/>
        </w:rPr>
        <w:t xml:space="preserve"> </w:t>
      </w:r>
      <w:proofErr w:type="spellStart"/>
      <w:r w:rsidRPr="00C364B5">
        <w:rPr>
          <w:rFonts w:cs="Kokila"/>
        </w:rPr>
        <w:t>धनी</w:t>
      </w:r>
      <w:proofErr w:type="spellEnd"/>
      <w:r w:rsidRPr="00C364B5">
        <w:rPr>
          <w:rFonts w:cstheme="majorHAnsi"/>
        </w:rPr>
        <w:t xml:space="preserve"> </w:t>
      </w:r>
      <w:proofErr w:type="spellStart"/>
      <w:r w:rsidRPr="00C364B5">
        <w:rPr>
          <w:rFonts w:cs="Kokila"/>
        </w:rPr>
        <w:t>श्रेष्ठ</w:t>
      </w:r>
      <w:proofErr w:type="spellEnd"/>
      <w:r w:rsidRPr="00C364B5">
        <w:rPr>
          <w:rFonts w:cstheme="majorHAnsi"/>
        </w:rPr>
        <w:t xml:space="preserve"> </w:t>
      </w:r>
      <w:proofErr w:type="spellStart"/>
      <w:r w:rsidRPr="00C364B5">
        <w:rPr>
          <w:rFonts w:cs="Kokila"/>
        </w:rPr>
        <w:t>नाटक</w:t>
      </w:r>
      <w:proofErr w:type="spellEnd"/>
      <w:r w:rsidRPr="00C364B5">
        <w:rPr>
          <w:rFonts w:cstheme="majorHAnsi"/>
        </w:rPr>
        <w:t xml:space="preserve">, </w:t>
      </w:r>
      <w:proofErr w:type="spellStart"/>
      <w:r w:rsidRPr="00C364B5">
        <w:rPr>
          <w:rFonts w:cs="Kokila"/>
        </w:rPr>
        <w:t>मूर्तिकलाकार</w:t>
      </w:r>
      <w:proofErr w:type="spellEnd"/>
      <w:r w:rsidRPr="00C364B5">
        <w:rPr>
          <w:rFonts w:cstheme="majorHAnsi"/>
        </w:rPr>
        <w:t xml:space="preserve">, </w:t>
      </w:r>
      <w:proofErr w:type="spellStart"/>
      <w:r w:rsidRPr="00C364B5">
        <w:rPr>
          <w:rFonts w:cs="Kokila"/>
        </w:rPr>
        <w:t>गीतकार</w:t>
      </w:r>
      <w:proofErr w:type="spellEnd"/>
      <w:r w:rsidRPr="00C364B5">
        <w:rPr>
          <w:rFonts w:cstheme="majorHAnsi"/>
        </w:rPr>
        <w:t xml:space="preserve">, </w:t>
      </w:r>
      <w:proofErr w:type="spellStart"/>
      <w:r w:rsidRPr="00C364B5">
        <w:rPr>
          <w:rFonts w:cs="Kokila"/>
        </w:rPr>
        <w:t>समाजसेवी</w:t>
      </w:r>
      <w:proofErr w:type="spellEnd"/>
      <w:r w:rsidRPr="00C364B5">
        <w:rPr>
          <w:rFonts w:cstheme="majorHAnsi"/>
        </w:rPr>
        <w:t xml:space="preserve"> </w:t>
      </w:r>
      <w:proofErr w:type="spellStart"/>
      <w:r w:rsidRPr="00C364B5">
        <w:rPr>
          <w:rFonts w:cs="Kokila"/>
        </w:rPr>
        <w:t>सम्पादक</w:t>
      </w:r>
      <w:proofErr w:type="spellEnd"/>
      <w:r w:rsidRPr="00C364B5">
        <w:rPr>
          <w:rFonts w:cstheme="majorHAnsi"/>
        </w:rPr>
        <w:t xml:space="preserve"> </w:t>
      </w:r>
      <w:proofErr w:type="spellStart"/>
      <w:r w:rsidRPr="00C364B5">
        <w:rPr>
          <w:rFonts w:cs="Kokila"/>
        </w:rPr>
        <w:t>आदि</w:t>
      </w:r>
      <w:proofErr w:type="spellEnd"/>
      <w:r w:rsidRPr="00C364B5">
        <w:rPr>
          <w:rFonts w:cstheme="majorHAnsi"/>
        </w:rPr>
        <w:t xml:space="preserve"> </w:t>
      </w:r>
      <w:proofErr w:type="spellStart"/>
      <w:r w:rsidRPr="00C364B5">
        <w:rPr>
          <w:rFonts w:cs="Kokila"/>
        </w:rPr>
        <w:t>विविध</w:t>
      </w:r>
      <w:proofErr w:type="spellEnd"/>
      <w:r w:rsidRPr="00C364B5">
        <w:rPr>
          <w:rFonts w:cstheme="majorHAnsi"/>
        </w:rPr>
        <w:t xml:space="preserve"> </w:t>
      </w:r>
      <w:proofErr w:type="spellStart"/>
      <w:r w:rsidRPr="00C364B5">
        <w:rPr>
          <w:rFonts w:cs="Kokila"/>
        </w:rPr>
        <w:t>रूपमा</w:t>
      </w:r>
      <w:proofErr w:type="spellEnd"/>
      <w:r w:rsidRPr="00C364B5">
        <w:rPr>
          <w:rFonts w:cstheme="majorHAnsi"/>
        </w:rPr>
        <w:t xml:space="preserve"> </w:t>
      </w:r>
      <w:proofErr w:type="spellStart"/>
      <w:r w:rsidRPr="00C364B5">
        <w:rPr>
          <w:rFonts w:cs="Kokila"/>
        </w:rPr>
        <w:t>चिनिन्छन्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देश</w:t>
      </w:r>
      <w:proofErr w:type="spellEnd"/>
      <w:r w:rsidRPr="00C364B5">
        <w:rPr>
          <w:rFonts w:cstheme="majorHAnsi"/>
        </w:rPr>
        <w:t>–</w:t>
      </w:r>
      <w:proofErr w:type="spellStart"/>
      <w:r w:rsidRPr="00C364B5">
        <w:rPr>
          <w:rFonts w:cs="Kokila"/>
        </w:rPr>
        <w:t>विदेशको</w:t>
      </w:r>
      <w:proofErr w:type="spellEnd"/>
      <w:r w:rsidRPr="00C364B5">
        <w:rPr>
          <w:rFonts w:cstheme="majorHAnsi"/>
        </w:rPr>
        <w:t xml:space="preserve"> </w:t>
      </w:r>
      <w:proofErr w:type="spellStart"/>
      <w:r w:rsidRPr="00C364B5">
        <w:rPr>
          <w:rFonts w:cs="Kokila"/>
        </w:rPr>
        <w:t>भ्रमण</w:t>
      </w:r>
      <w:proofErr w:type="spellEnd"/>
      <w:r w:rsidRPr="00C364B5">
        <w:rPr>
          <w:rFonts w:cstheme="majorHAnsi"/>
        </w:rPr>
        <w:t xml:space="preserve"> </w:t>
      </w:r>
      <w:proofErr w:type="spellStart"/>
      <w:r w:rsidRPr="00C364B5">
        <w:rPr>
          <w:rFonts w:cs="Kokila"/>
        </w:rPr>
        <w:t>गरिसकेका</w:t>
      </w:r>
      <w:proofErr w:type="spellEnd"/>
      <w:r w:rsidRPr="00C364B5">
        <w:rPr>
          <w:rFonts w:cstheme="majorHAnsi"/>
        </w:rPr>
        <w:t xml:space="preserve"> </w:t>
      </w:r>
      <w:proofErr w:type="spellStart"/>
      <w:r w:rsidRPr="00C364B5">
        <w:rPr>
          <w:rFonts w:cs="Kokila"/>
        </w:rPr>
        <w:t>श्रेष्ठले</w:t>
      </w:r>
      <w:proofErr w:type="spellEnd"/>
      <w:r w:rsidRPr="00C364B5">
        <w:rPr>
          <w:rFonts w:cstheme="majorHAnsi"/>
        </w:rPr>
        <w:t xml:space="preserve"> </w:t>
      </w:r>
      <w:proofErr w:type="spellStart"/>
      <w:r w:rsidRPr="00C364B5">
        <w:rPr>
          <w:rFonts w:cs="Kokila"/>
        </w:rPr>
        <w:t>विभिन्न</w:t>
      </w:r>
      <w:proofErr w:type="spellEnd"/>
      <w:r w:rsidRPr="00C364B5">
        <w:rPr>
          <w:rFonts w:cstheme="majorHAnsi"/>
        </w:rPr>
        <w:t xml:space="preserve"> </w:t>
      </w:r>
      <w:proofErr w:type="spellStart"/>
      <w:r w:rsidRPr="00C364B5">
        <w:rPr>
          <w:rFonts w:cs="Kokila"/>
        </w:rPr>
        <w:t>सम्मान</w:t>
      </w:r>
      <w:proofErr w:type="spellEnd"/>
      <w:r w:rsidRPr="00C364B5">
        <w:rPr>
          <w:rFonts w:cstheme="majorHAnsi"/>
        </w:rPr>
        <w:t>–</w:t>
      </w:r>
      <w:proofErr w:type="spellStart"/>
      <w:r w:rsidRPr="00C364B5">
        <w:rPr>
          <w:rFonts w:cs="Kokila"/>
        </w:rPr>
        <w:t>पत्र</w:t>
      </w:r>
      <w:proofErr w:type="spellEnd"/>
      <w:r w:rsidRPr="00C364B5">
        <w:rPr>
          <w:rFonts w:cstheme="majorHAnsi"/>
        </w:rPr>
        <w:t xml:space="preserve"> </w:t>
      </w:r>
      <w:proofErr w:type="spellStart"/>
      <w:r w:rsidRPr="00C364B5">
        <w:rPr>
          <w:rFonts w:cs="Kokila"/>
        </w:rPr>
        <w:t>तथा</w:t>
      </w:r>
      <w:proofErr w:type="spellEnd"/>
      <w:r w:rsidRPr="00C364B5">
        <w:rPr>
          <w:rFonts w:cstheme="majorHAnsi"/>
        </w:rPr>
        <w:t xml:space="preserve"> </w:t>
      </w:r>
      <w:proofErr w:type="spellStart"/>
      <w:r w:rsidRPr="00C364B5">
        <w:rPr>
          <w:rFonts w:cs="Kokila"/>
        </w:rPr>
        <w:t>पुरस्कार</w:t>
      </w:r>
      <w:proofErr w:type="spellEnd"/>
      <w:r w:rsidRPr="00C364B5">
        <w:rPr>
          <w:rFonts w:cstheme="majorHAnsi"/>
        </w:rPr>
        <w:t xml:space="preserve"> </w:t>
      </w:r>
      <w:proofErr w:type="spellStart"/>
      <w:r w:rsidRPr="00C364B5">
        <w:rPr>
          <w:rFonts w:cs="Kokila"/>
        </w:rPr>
        <w:t>प्राप्त</w:t>
      </w:r>
      <w:proofErr w:type="spellEnd"/>
      <w:r w:rsidRPr="00C364B5">
        <w:rPr>
          <w:rFonts w:cstheme="majorHAnsi"/>
        </w:rPr>
        <w:t xml:space="preserve"> </w:t>
      </w:r>
      <w:proofErr w:type="spellStart"/>
      <w:r w:rsidRPr="00C364B5">
        <w:rPr>
          <w:rFonts w:cs="Kokila"/>
        </w:rPr>
        <w:t>गरिसकेका</w:t>
      </w:r>
      <w:proofErr w:type="spellEnd"/>
      <w:r w:rsidRPr="00C364B5">
        <w:rPr>
          <w:rFonts w:cstheme="majorHAnsi"/>
        </w:rPr>
        <w:t xml:space="preserve"> </w:t>
      </w:r>
      <w:proofErr w:type="spellStart"/>
      <w:r w:rsidRPr="00C364B5">
        <w:rPr>
          <w:rFonts w:cs="Kokila"/>
        </w:rPr>
        <w:t>छन्</w:t>
      </w:r>
      <w:proofErr w:type="spellEnd"/>
      <w:r w:rsidRPr="00C364B5">
        <w:rPr>
          <w:rFonts w:cstheme="majorHAnsi"/>
        </w:rPr>
        <w:t xml:space="preserve"> </w:t>
      </w:r>
      <w:r w:rsidRPr="00C364B5">
        <w:rPr>
          <w:rFonts w:cs="Kokila"/>
        </w:rPr>
        <w:t>।</w:t>
      </w:r>
      <w:r w:rsidRPr="00C364B5">
        <w:rPr>
          <w:rFonts w:cstheme="majorHAnsi"/>
        </w:rPr>
        <w:t xml:space="preserve"> </w:t>
      </w:r>
      <w:proofErr w:type="spellStart"/>
      <w:r w:rsidRPr="00C364B5">
        <w:rPr>
          <w:rFonts w:cs="Kokila"/>
        </w:rPr>
        <w:t>अझै</w:t>
      </w:r>
      <w:proofErr w:type="spellEnd"/>
      <w:r w:rsidRPr="00C364B5">
        <w:rPr>
          <w:rFonts w:cstheme="majorHAnsi"/>
        </w:rPr>
        <w:t xml:space="preserve"> </w:t>
      </w:r>
      <w:proofErr w:type="spellStart"/>
      <w:r w:rsidRPr="00C364B5">
        <w:rPr>
          <w:rFonts w:cs="Kokila"/>
        </w:rPr>
        <w:t>पनि</w:t>
      </w:r>
      <w:proofErr w:type="spellEnd"/>
      <w:r w:rsidRPr="00C364B5">
        <w:rPr>
          <w:rFonts w:cstheme="majorHAnsi"/>
        </w:rPr>
        <w:t xml:space="preserve"> </w:t>
      </w:r>
      <w:proofErr w:type="spellStart"/>
      <w:r w:rsidRPr="00C364B5">
        <w:rPr>
          <w:rFonts w:cs="Kokila"/>
        </w:rPr>
        <w:t>उनी</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लेखनमा</w:t>
      </w:r>
      <w:proofErr w:type="spellEnd"/>
      <w:r w:rsidRPr="00C364B5">
        <w:rPr>
          <w:rFonts w:cstheme="majorHAnsi"/>
        </w:rPr>
        <w:t xml:space="preserve"> </w:t>
      </w:r>
      <w:proofErr w:type="spellStart"/>
      <w:r w:rsidRPr="00C364B5">
        <w:rPr>
          <w:rFonts w:cs="Kokila"/>
        </w:rPr>
        <w:t>निरन्तरता</w:t>
      </w:r>
      <w:proofErr w:type="spellEnd"/>
      <w:r w:rsidRPr="00C364B5">
        <w:rPr>
          <w:rFonts w:cstheme="majorHAnsi"/>
        </w:rPr>
        <w:t xml:space="preserve"> </w:t>
      </w:r>
      <w:proofErr w:type="spellStart"/>
      <w:r w:rsidRPr="00C364B5">
        <w:rPr>
          <w:rFonts w:cs="Kokila"/>
        </w:rPr>
        <w:t>दिइरहने</w:t>
      </w:r>
      <w:proofErr w:type="spellEnd"/>
      <w:r w:rsidRPr="00C364B5">
        <w:rPr>
          <w:rFonts w:cstheme="majorHAnsi"/>
        </w:rPr>
        <w:t xml:space="preserve"> </w:t>
      </w:r>
      <w:proofErr w:type="spellStart"/>
      <w:r w:rsidRPr="00C364B5">
        <w:rPr>
          <w:rFonts w:cs="Kokila"/>
        </w:rPr>
        <w:t>विचार</w:t>
      </w:r>
      <w:proofErr w:type="spellEnd"/>
      <w:r w:rsidRPr="00C364B5">
        <w:rPr>
          <w:rFonts w:cstheme="majorHAnsi"/>
        </w:rPr>
        <w:t xml:space="preserve"> </w:t>
      </w:r>
      <w:proofErr w:type="spellStart"/>
      <w:r w:rsidRPr="00C364B5">
        <w:rPr>
          <w:rFonts w:cs="Kokila"/>
        </w:rPr>
        <w:t>व्यक्त</w:t>
      </w:r>
      <w:proofErr w:type="spellEnd"/>
      <w:r w:rsidRPr="00C364B5">
        <w:rPr>
          <w:rFonts w:cstheme="majorHAnsi"/>
        </w:rPr>
        <w:t xml:space="preserve"> </w:t>
      </w:r>
      <w:proofErr w:type="spellStart"/>
      <w:r w:rsidRPr="00C364B5">
        <w:rPr>
          <w:rFonts w:cs="Kokila"/>
        </w:rPr>
        <w:t>गर्छन्</w:t>
      </w:r>
      <w:proofErr w:type="spellEnd"/>
      <w:r w:rsidRPr="00C364B5">
        <w:rPr>
          <w:rFonts w:cstheme="majorHAnsi"/>
        </w:rPr>
        <w:t xml:space="preserve"> </w:t>
      </w:r>
      <w:proofErr w:type="spellStart"/>
      <w:r w:rsidRPr="00C364B5">
        <w:rPr>
          <w:rFonts w:cs="Kokila"/>
        </w:rPr>
        <w:t>किनकी</w:t>
      </w:r>
      <w:proofErr w:type="spellEnd"/>
      <w:r w:rsidRPr="00C364B5">
        <w:rPr>
          <w:rFonts w:cstheme="majorHAnsi"/>
        </w:rPr>
        <w:t xml:space="preserve"> </w:t>
      </w:r>
      <w:proofErr w:type="spellStart"/>
      <w:r w:rsidRPr="00C364B5">
        <w:rPr>
          <w:rFonts w:cs="Kokila"/>
        </w:rPr>
        <w:t>कविता</w:t>
      </w:r>
      <w:proofErr w:type="spellEnd"/>
      <w:r w:rsidRPr="00C364B5">
        <w:rPr>
          <w:rFonts w:cstheme="majorHAnsi"/>
        </w:rPr>
        <w:t xml:space="preserve"> </w:t>
      </w:r>
      <w:proofErr w:type="spellStart"/>
      <w:r w:rsidRPr="00C364B5">
        <w:rPr>
          <w:rFonts w:cs="Kokila"/>
        </w:rPr>
        <w:t>लेख्नुलाई</w:t>
      </w:r>
      <w:proofErr w:type="spellEnd"/>
      <w:r w:rsidRPr="00C364B5">
        <w:rPr>
          <w:rFonts w:cstheme="majorHAnsi"/>
        </w:rPr>
        <w:t xml:space="preserve"> </w:t>
      </w:r>
      <w:proofErr w:type="spellStart"/>
      <w:r w:rsidRPr="00C364B5">
        <w:rPr>
          <w:rFonts w:cs="Kokila"/>
        </w:rPr>
        <w:t>उनी</w:t>
      </w:r>
      <w:proofErr w:type="spellEnd"/>
      <w:r w:rsidRPr="00C364B5">
        <w:rPr>
          <w:rFonts w:cstheme="majorHAnsi"/>
        </w:rPr>
        <w:t xml:space="preserve"> </w:t>
      </w:r>
      <w:proofErr w:type="spellStart"/>
      <w:r w:rsidRPr="00C364B5">
        <w:rPr>
          <w:rFonts w:cs="Kokila"/>
        </w:rPr>
        <w:t>आफूले</w:t>
      </w:r>
      <w:proofErr w:type="spellEnd"/>
      <w:r w:rsidRPr="00C364B5">
        <w:rPr>
          <w:rFonts w:cstheme="majorHAnsi"/>
        </w:rPr>
        <w:t xml:space="preserve"> </w:t>
      </w:r>
      <w:proofErr w:type="spellStart"/>
      <w:r w:rsidRPr="00C364B5">
        <w:rPr>
          <w:rFonts w:cs="Kokila"/>
        </w:rPr>
        <w:t>देखेका</w:t>
      </w:r>
      <w:proofErr w:type="spellEnd"/>
      <w:r w:rsidRPr="00C364B5">
        <w:rPr>
          <w:rFonts w:cstheme="majorHAnsi"/>
        </w:rPr>
        <w:t xml:space="preserve">, </w:t>
      </w:r>
      <w:proofErr w:type="spellStart"/>
      <w:r w:rsidRPr="00C364B5">
        <w:rPr>
          <w:rFonts w:cs="Kokila"/>
        </w:rPr>
        <w:t>भोगेका</w:t>
      </w:r>
      <w:proofErr w:type="spellEnd"/>
      <w:r w:rsidRPr="00C364B5">
        <w:rPr>
          <w:rFonts w:cstheme="majorHAnsi"/>
        </w:rPr>
        <w:t xml:space="preserve"> </w:t>
      </w:r>
      <w:proofErr w:type="spellStart"/>
      <w:r w:rsidRPr="00C364B5">
        <w:rPr>
          <w:rFonts w:cs="Kokila"/>
        </w:rPr>
        <w:t>अनुभवहरूको</w:t>
      </w:r>
      <w:proofErr w:type="spellEnd"/>
      <w:r w:rsidRPr="00C364B5">
        <w:rPr>
          <w:rFonts w:cstheme="majorHAnsi"/>
        </w:rPr>
        <w:t xml:space="preserve"> </w:t>
      </w:r>
      <w:proofErr w:type="spellStart"/>
      <w:r w:rsidRPr="00C364B5">
        <w:rPr>
          <w:rFonts w:cs="Kokila"/>
        </w:rPr>
        <w:t>सङ्गालो</w:t>
      </w:r>
      <w:proofErr w:type="spellEnd"/>
      <w:r w:rsidRPr="00C364B5">
        <w:rPr>
          <w:rFonts w:cstheme="majorHAnsi"/>
        </w:rPr>
        <w:t xml:space="preserve"> </w:t>
      </w:r>
      <w:proofErr w:type="spellStart"/>
      <w:r w:rsidRPr="00C364B5">
        <w:rPr>
          <w:rFonts w:cs="Kokila"/>
        </w:rPr>
        <w:t>भन्छन्</w:t>
      </w:r>
      <w:proofErr w:type="spellEnd"/>
      <w:r w:rsidRPr="00C364B5">
        <w:rPr>
          <w:rFonts w:cstheme="majorHAnsi"/>
        </w:rPr>
        <w:t xml:space="preserve"> </w:t>
      </w:r>
      <w:r w:rsidRPr="00C364B5">
        <w:rPr>
          <w:rFonts w:cs="Kokila"/>
        </w:rPr>
        <w:t>।</w:t>
      </w:r>
    </w:p>
    <w:p w14:paraId="3FFF0F41" w14:textId="77777777" w:rsidR="009F7D96" w:rsidRDefault="009F7D96">
      <w:pPr>
        <w:autoSpaceDE w:val="0"/>
        <w:autoSpaceDN w:val="0"/>
        <w:spacing w:after="508" w:line="220" w:lineRule="exact"/>
      </w:pPr>
    </w:p>
    <w:p w14:paraId="36F90D60" w14:textId="0EFA5F11" w:rsidR="009F7D96" w:rsidRPr="007A47E0" w:rsidRDefault="007A47E0" w:rsidP="007A47E0">
      <w:pPr>
        <w:pStyle w:val="Heading2"/>
      </w:pPr>
      <w:r w:rsidRPr="007A47E0">
        <w:rPr>
          <w:cs/>
          <w:lang w:bidi="hi-IN"/>
        </w:rPr>
        <w:t>१</w:t>
      </w:r>
      <w:r w:rsidRPr="007A47E0">
        <w:t>.</w:t>
      </w:r>
      <w:r w:rsidRPr="007A47E0">
        <w:t xml:space="preserve">३ </w:t>
      </w:r>
      <w:r w:rsidR="00D52853" w:rsidRPr="007A47E0">
        <w:t xml:space="preserve"> </w:t>
      </w:r>
      <w:proofErr w:type="spellStart"/>
      <w:r w:rsidR="00D52853" w:rsidRPr="007A47E0">
        <w:t>अध्ययनको</w:t>
      </w:r>
      <w:proofErr w:type="spellEnd"/>
      <w:r w:rsidR="00D5310C" w:rsidRPr="007A47E0">
        <w:t xml:space="preserve"> </w:t>
      </w:r>
      <w:proofErr w:type="spellStart"/>
      <w:r w:rsidR="00D5310C" w:rsidRPr="007A47E0">
        <w:t>औचित्य</w:t>
      </w:r>
      <w:proofErr w:type="spellEnd"/>
      <w:r w:rsidR="00D5310C" w:rsidRPr="007A47E0">
        <w:t xml:space="preserve"> र </w:t>
      </w:r>
      <w:proofErr w:type="spellStart"/>
      <w:r w:rsidR="00D5310C" w:rsidRPr="007A47E0">
        <w:t>महŒव</w:t>
      </w:r>
      <w:proofErr w:type="spellEnd"/>
    </w:p>
    <w:p w14:paraId="0B82F0C6" w14:textId="77777777" w:rsidR="009F7D96" w:rsidRDefault="00D5310C" w:rsidP="00E45555">
      <w:proofErr w:type="spellStart"/>
      <w:r>
        <w:t>साहित्यकार</w:t>
      </w:r>
      <w:proofErr w:type="spellEnd"/>
      <w:r>
        <w:t xml:space="preserve"> </w:t>
      </w:r>
      <w:proofErr w:type="spellStart"/>
      <w:r>
        <w:t>नरेन्द्रबहादुर</w:t>
      </w:r>
      <w:proofErr w:type="spellEnd"/>
      <w:r>
        <w:t xml:space="preserve"> </w:t>
      </w:r>
      <w:proofErr w:type="spellStart"/>
      <w:r>
        <w:t>श्रेष्ठका</w:t>
      </w:r>
      <w:proofErr w:type="spellEnd"/>
      <w:r>
        <w:t xml:space="preserve"> </w:t>
      </w:r>
      <w:proofErr w:type="spellStart"/>
      <w:r>
        <w:t>जीवनी</w:t>
      </w:r>
      <w:proofErr w:type="spellEnd"/>
      <w:r>
        <w:t xml:space="preserve"> व्यक्तित्व र कृतित्वमा केही चर्चा परिचर्चा पाइए पनि उनका प्रकाशित कविता कृतिहरूको व्यवस्थित ढंङ्गले व्यापक अध्ययन र अनुसन्धान हालसम्म नभए काले यसको बारेमा समग्र रूपमा गरिएको यो अध्ययन अनुसन्धान गर्न नै प्रस्तुत शोधकार्यको औचित्य रहेको छ । उनका व्यक्तिगत प्रवृतिहरूको  जानकारी  गराउन  यस शोधकार्यको महत्व रहेको छ । साथै उनका कविता कृतिहरूको अध्ययन गरी नव प्रतिभाहरूलाई हौसला प्रदान गर्ने पक्षमा पनि यसको त्यतिकै  महत्व  रहेको छ ।  साथै  उनका  कविता  कृतिहरूको  अध्ययन गरी  नव प्रतिभाहरूलाई हौसला प्रदान गर्ने पक्षमा पनि यसको त्यत्तिकै महत्व रहेको छ । र यस्तै अन्य कविता कृतिहरूको बारेमा अध्ययन गर्न चाहने शोधार्थीहरूका लागि पनि प्रस्तुत शोधकार्य निकै महत्वपूर्ण रहेको छ ।</w:t>
      </w:r>
    </w:p>
    <w:p w14:paraId="077147C7" w14:textId="413CABBC" w:rsidR="00D5310C" w:rsidRPr="00E45555" w:rsidRDefault="00D5310C" w:rsidP="00E45555">
      <w:pPr>
        <w:pStyle w:val="Heading2"/>
      </w:pPr>
      <w:r w:rsidRPr="00E45555">
        <w:t>१ .</w:t>
      </w:r>
      <w:r w:rsidR="00D52853" w:rsidRPr="00E45555">
        <w:t xml:space="preserve">३ </w:t>
      </w:r>
      <w:proofErr w:type="spellStart"/>
      <w:r w:rsidR="00D52853" w:rsidRPr="00E45555">
        <w:t>शोधविधि</w:t>
      </w:r>
      <w:proofErr w:type="spellEnd"/>
    </w:p>
    <w:p w14:paraId="1FDB52CB" w14:textId="77777777" w:rsidR="00D5310C" w:rsidRDefault="00D5310C" w:rsidP="00E45555">
      <w:proofErr w:type="spellStart"/>
      <w:r>
        <w:t>प्रस्तुत</w:t>
      </w:r>
      <w:proofErr w:type="spellEnd"/>
      <w:r>
        <w:t xml:space="preserve"> </w:t>
      </w:r>
      <w:proofErr w:type="spellStart"/>
      <w:r>
        <w:t>शोध</w:t>
      </w:r>
      <w:proofErr w:type="spellEnd"/>
      <w:r>
        <w:t xml:space="preserve"> </w:t>
      </w:r>
      <w:proofErr w:type="spellStart"/>
      <w:r>
        <w:t>कार्य</w:t>
      </w:r>
      <w:proofErr w:type="spellEnd"/>
      <w:r>
        <w:t xml:space="preserve"> </w:t>
      </w:r>
      <w:proofErr w:type="spellStart"/>
      <w:r>
        <w:t>सम्पन्न</w:t>
      </w:r>
      <w:proofErr w:type="spellEnd"/>
      <w:r>
        <w:t xml:space="preserve"> </w:t>
      </w:r>
      <w:proofErr w:type="spellStart"/>
      <w:r>
        <w:t>गर्न</w:t>
      </w:r>
      <w:proofErr w:type="spellEnd"/>
      <w:r>
        <w:t xml:space="preserve"> </w:t>
      </w:r>
      <w:proofErr w:type="spellStart"/>
      <w:r>
        <w:t>शोधार्थीको</w:t>
      </w:r>
      <w:proofErr w:type="spellEnd"/>
      <w:r>
        <w:t xml:space="preserve"> </w:t>
      </w:r>
      <w:proofErr w:type="spellStart"/>
      <w:r>
        <w:t>आवश्यकताको</w:t>
      </w:r>
      <w:proofErr w:type="spellEnd"/>
      <w:r>
        <w:t xml:space="preserve"> </w:t>
      </w:r>
      <w:proofErr w:type="spellStart"/>
      <w:r>
        <w:t>लागि</w:t>
      </w:r>
      <w:proofErr w:type="spellEnd"/>
      <w:r>
        <w:t xml:space="preserve"> </w:t>
      </w:r>
      <w:proofErr w:type="spellStart"/>
      <w:r>
        <w:t>शोधनायक</w:t>
      </w:r>
      <w:proofErr w:type="spellEnd"/>
      <w:r>
        <w:t xml:space="preserve"> </w:t>
      </w:r>
      <w:proofErr w:type="spellStart"/>
      <w:r>
        <w:t>सँगको</w:t>
      </w:r>
      <w:proofErr w:type="spellEnd"/>
      <w:r>
        <w:t xml:space="preserve"> </w:t>
      </w:r>
      <w:proofErr w:type="spellStart"/>
      <w:r>
        <w:t>कुराकानी</w:t>
      </w:r>
      <w:proofErr w:type="spellEnd"/>
      <w:r>
        <w:t xml:space="preserve">, </w:t>
      </w:r>
      <w:proofErr w:type="spellStart"/>
      <w:r>
        <w:t>शोधनायकका</w:t>
      </w:r>
      <w:proofErr w:type="spellEnd"/>
      <w:r>
        <w:t xml:space="preserve"> </w:t>
      </w:r>
      <w:proofErr w:type="spellStart"/>
      <w:r>
        <w:t>मूल</w:t>
      </w:r>
      <w:proofErr w:type="spellEnd"/>
      <w:r>
        <w:t xml:space="preserve"> </w:t>
      </w:r>
      <w:proofErr w:type="spellStart"/>
      <w:r>
        <w:t>कृतिहरू</w:t>
      </w:r>
      <w:proofErr w:type="spellEnd"/>
      <w:r>
        <w:t xml:space="preserve"> </w:t>
      </w:r>
      <w:proofErr w:type="spellStart"/>
      <w:r>
        <w:t>तथा</w:t>
      </w:r>
      <w:proofErr w:type="spellEnd"/>
      <w:r>
        <w:t xml:space="preserve"> </w:t>
      </w:r>
      <w:proofErr w:type="spellStart"/>
      <w:r>
        <w:t>अन्य</w:t>
      </w:r>
      <w:proofErr w:type="spellEnd"/>
      <w:r>
        <w:t xml:space="preserve"> </w:t>
      </w:r>
      <w:proofErr w:type="spellStart"/>
      <w:r>
        <w:t>फुटकर</w:t>
      </w:r>
      <w:proofErr w:type="spellEnd"/>
      <w:r>
        <w:t xml:space="preserve"> </w:t>
      </w:r>
      <w:proofErr w:type="spellStart"/>
      <w:r>
        <w:t>रचनाहरूबाट</w:t>
      </w:r>
      <w:proofErr w:type="spellEnd"/>
      <w:r>
        <w:t xml:space="preserve"> </w:t>
      </w:r>
      <w:proofErr w:type="spellStart"/>
      <w:r>
        <w:t>प्राप्त</w:t>
      </w:r>
      <w:proofErr w:type="spellEnd"/>
      <w:r>
        <w:t xml:space="preserve"> </w:t>
      </w:r>
      <w:proofErr w:type="spellStart"/>
      <w:r>
        <w:t>लिखित</w:t>
      </w:r>
      <w:proofErr w:type="spellEnd"/>
      <w:r>
        <w:t xml:space="preserve"> </w:t>
      </w:r>
      <w:proofErr w:type="spellStart"/>
      <w:r>
        <w:t>एवम्</w:t>
      </w:r>
      <w:proofErr w:type="spellEnd"/>
      <w:r>
        <w:t xml:space="preserve"> </w:t>
      </w:r>
      <w:proofErr w:type="spellStart"/>
      <w:r>
        <w:t>मौखिक</w:t>
      </w:r>
      <w:proofErr w:type="spellEnd"/>
      <w:r>
        <w:t xml:space="preserve"> </w:t>
      </w:r>
      <w:proofErr w:type="spellStart"/>
      <w:r>
        <w:t>जानकारी</w:t>
      </w:r>
      <w:proofErr w:type="spellEnd"/>
      <w:r>
        <w:t xml:space="preserve"> </w:t>
      </w:r>
      <w:proofErr w:type="spellStart"/>
      <w:r>
        <w:t>आदिलाई</w:t>
      </w:r>
      <w:proofErr w:type="spellEnd"/>
      <w:r>
        <w:t xml:space="preserve"> </w:t>
      </w:r>
      <w:proofErr w:type="spellStart"/>
      <w:r>
        <w:t>लिइएको</w:t>
      </w:r>
      <w:proofErr w:type="spellEnd"/>
      <w:r>
        <w:t xml:space="preserve"> छ । </w:t>
      </w:r>
      <w:proofErr w:type="spellStart"/>
      <w:r>
        <w:t>साथै</w:t>
      </w:r>
      <w:proofErr w:type="spellEnd"/>
      <w:r>
        <w:t xml:space="preserve"> </w:t>
      </w:r>
      <w:proofErr w:type="spellStart"/>
      <w:r>
        <w:t>यस</w:t>
      </w:r>
      <w:proofErr w:type="spellEnd"/>
      <w:r>
        <w:t xml:space="preserve"> </w:t>
      </w:r>
      <w:proofErr w:type="spellStart"/>
      <w:r>
        <w:t>कृतिका</w:t>
      </w:r>
      <w:proofErr w:type="spellEnd"/>
      <w:r>
        <w:t xml:space="preserve"> </w:t>
      </w:r>
      <w:proofErr w:type="spellStart"/>
      <w:r>
        <w:t>लेखक</w:t>
      </w:r>
      <w:proofErr w:type="spellEnd"/>
      <w:r>
        <w:t xml:space="preserve"> र </w:t>
      </w:r>
      <w:proofErr w:type="spellStart"/>
      <w:r>
        <w:t>अन्य</w:t>
      </w:r>
      <w:proofErr w:type="spellEnd"/>
      <w:r>
        <w:t xml:space="preserve"> </w:t>
      </w:r>
      <w:proofErr w:type="spellStart"/>
      <w:r>
        <w:t>तत्सम्बन्धी</w:t>
      </w:r>
      <w:proofErr w:type="spellEnd"/>
      <w:r>
        <w:t xml:space="preserve"> </w:t>
      </w:r>
      <w:proofErr w:type="spellStart"/>
      <w:r>
        <w:t>विज्ञहरूसँग</w:t>
      </w:r>
      <w:proofErr w:type="spellEnd"/>
      <w:r>
        <w:t xml:space="preserve"> </w:t>
      </w:r>
      <w:proofErr w:type="spellStart"/>
      <w:r>
        <w:t>सम्पर्क</w:t>
      </w:r>
      <w:proofErr w:type="spellEnd"/>
      <w:r>
        <w:t xml:space="preserve"> </w:t>
      </w:r>
      <w:proofErr w:type="spellStart"/>
      <w:r>
        <w:t>राखी</w:t>
      </w:r>
      <w:proofErr w:type="spellEnd"/>
      <w:r>
        <w:t xml:space="preserve"> </w:t>
      </w:r>
      <w:proofErr w:type="spellStart"/>
      <w:r>
        <w:t>जानकारी</w:t>
      </w:r>
      <w:proofErr w:type="spellEnd"/>
      <w:r>
        <w:t xml:space="preserve"> </w:t>
      </w:r>
      <w:proofErr w:type="spellStart"/>
      <w:r>
        <w:t>लिइने</w:t>
      </w:r>
      <w:proofErr w:type="spellEnd"/>
      <w:r>
        <w:t xml:space="preserve"> </w:t>
      </w:r>
      <w:proofErr w:type="spellStart"/>
      <w:r>
        <w:t>भएकाले</w:t>
      </w:r>
      <w:proofErr w:type="spellEnd"/>
      <w:r>
        <w:t xml:space="preserve"> </w:t>
      </w:r>
      <w:proofErr w:type="spellStart"/>
      <w:r>
        <w:t>सम्पर्क</w:t>
      </w:r>
      <w:proofErr w:type="spellEnd"/>
      <w:r>
        <w:t xml:space="preserve"> </w:t>
      </w:r>
      <w:proofErr w:type="spellStart"/>
      <w:r>
        <w:t>विधि</w:t>
      </w:r>
      <w:proofErr w:type="spellEnd"/>
      <w:r>
        <w:t xml:space="preserve"> </w:t>
      </w:r>
      <w:proofErr w:type="spellStart"/>
      <w:r>
        <w:t>अपनाई</w:t>
      </w:r>
      <w:proofErr w:type="spellEnd"/>
      <w:r>
        <w:t xml:space="preserve"> </w:t>
      </w:r>
      <w:proofErr w:type="spellStart"/>
      <w:r>
        <w:t>साहित्यिक</w:t>
      </w:r>
      <w:proofErr w:type="spellEnd"/>
      <w:r>
        <w:t xml:space="preserve"> </w:t>
      </w:r>
      <w:proofErr w:type="spellStart"/>
      <w:r>
        <w:t>विधाका</w:t>
      </w:r>
      <w:proofErr w:type="spellEnd"/>
      <w:r>
        <w:t xml:space="preserve"> </w:t>
      </w:r>
      <w:proofErr w:type="spellStart"/>
      <w:r>
        <w:t>विभिन्न</w:t>
      </w:r>
      <w:proofErr w:type="spellEnd"/>
      <w:r>
        <w:t xml:space="preserve"> </w:t>
      </w:r>
      <w:proofErr w:type="spellStart"/>
      <w:r>
        <w:t>पुस्तक</w:t>
      </w:r>
      <w:proofErr w:type="spellEnd"/>
      <w:r>
        <w:t xml:space="preserve">, </w:t>
      </w:r>
      <w:proofErr w:type="spellStart"/>
      <w:r>
        <w:t>पत्रपत्रिकाहरूमा</w:t>
      </w:r>
      <w:proofErr w:type="spellEnd"/>
      <w:r>
        <w:t xml:space="preserve"> </w:t>
      </w:r>
      <w:proofErr w:type="spellStart"/>
      <w:r>
        <w:t>भएको</w:t>
      </w:r>
      <w:proofErr w:type="spellEnd"/>
      <w:r>
        <w:t xml:space="preserve"> </w:t>
      </w:r>
      <w:proofErr w:type="spellStart"/>
      <w:r>
        <w:t>समीक्षा</w:t>
      </w:r>
      <w:proofErr w:type="spellEnd"/>
      <w:r>
        <w:t xml:space="preserve">, </w:t>
      </w:r>
      <w:proofErr w:type="spellStart"/>
      <w:r>
        <w:t>समालोचना</w:t>
      </w:r>
      <w:proofErr w:type="spellEnd"/>
      <w:r>
        <w:t xml:space="preserve"> </w:t>
      </w:r>
      <w:proofErr w:type="spellStart"/>
      <w:r>
        <w:t>आदिसँग</w:t>
      </w:r>
      <w:proofErr w:type="spellEnd"/>
      <w:r>
        <w:t xml:space="preserve"> </w:t>
      </w:r>
      <w:proofErr w:type="spellStart"/>
      <w:r>
        <w:t>सम्बन्ध</w:t>
      </w:r>
      <w:proofErr w:type="spellEnd"/>
      <w:r>
        <w:t xml:space="preserve"> </w:t>
      </w:r>
      <w:proofErr w:type="spellStart"/>
      <w:r>
        <w:t>राख्नु</w:t>
      </w:r>
      <w:proofErr w:type="spellEnd"/>
      <w:r>
        <w:t xml:space="preserve"> </w:t>
      </w:r>
      <w:proofErr w:type="spellStart"/>
      <w:r>
        <w:t>पर्ने</w:t>
      </w:r>
      <w:proofErr w:type="spellEnd"/>
      <w:r>
        <w:t xml:space="preserve"> </w:t>
      </w:r>
      <w:proofErr w:type="spellStart"/>
      <w:r>
        <w:t>भएकाले</w:t>
      </w:r>
      <w:proofErr w:type="spellEnd"/>
      <w:r>
        <w:t xml:space="preserve"> </w:t>
      </w:r>
      <w:proofErr w:type="spellStart"/>
      <w:r>
        <w:t>पुस्तकालयीक</w:t>
      </w:r>
      <w:proofErr w:type="spellEnd"/>
      <w:r>
        <w:t xml:space="preserve"> </w:t>
      </w:r>
      <w:proofErr w:type="spellStart"/>
      <w:r>
        <w:t>पद्धति</w:t>
      </w:r>
      <w:proofErr w:type="spellEnd"/>
      <w:r>
        <w:t xml:space="preserve"> </w:t>
      </w:r>
      <w:proofErr w:type="spellStart"/>
      <w:r>
        <w:t>पनि</w:t>
      </w:r>
      <w:proofErr w:type="spellEnd"/>
      <w:r>
        <w:t xml:space="preserve"> </w:t>
      </w:r>
      <w:proofErr w:type="spellStart"/>
      <w:r>
        <w:t>अपनाई</w:t>
      </w:r>
      <w:proofErr w:type="spellEnd"/>
      <w:r>
        <w:t xml:space="preserve"> </w:t>
      </w:r>
      <w:proofErr w:type="spellStart"/>
      <w:r>
        <w:t>शोधपत्र</w:t>
      </w:r>
      <w:proofErr w:type="spellEnd"/>
      <w:r>
        <w:t xml:space="preserve"> </w:t>
      </w:r>
      <w:proofErr w:type="spellStart"/>
      <w:r>
        <w:t>तयार</w:t>
      </w:r>
      <w:proofErr w:type="spellEnd"/>
      <w:r>
        <w:t xml:space="preserve"> </w:t>
      </w:r>
      <w:proofErr w:type="spellStart"/>
      <w:r>
        <w:t>गरिएको</w:t>
      </w:r>
      <w:proofErr w:type="spellEnd"/>
      <w:r>
        <w:t xml:space="preserve"> छ ।</w:t>
      </w:r>
    </w:p>
    <w:p w14:paraId="3C0403BF" w14:textId="77777777" w:rsidR="00D5310C" w:rsidRDefault="00D5310C">
      <w:pPr>
        <w:sectPr w:rsidR="00D5310C">
          <w:pgSz w:w="12240" w:h="15840"/>
          <w:pgMar w:top="728" w:right="1394" w:bottom="318" w:left="1440" w:header="720" w:footer="720" w:gutter="0"/>
          <w:cols w:space="720" w:equalWidth="0">
            <w:col w:w="9406" w:space="0"/>
          </w:cols>
          <w:docGrid w:linePitch="360"/>
        </w:sectPr>
      </w:pPr>
    </w:p>
    <w:p w14:paraId="0110939A" w14:textId="77777777" w:rsidR="009F7D96" w:rsidRDefault="009F7D96">
      <w:pPr>
        <w:autoSpaceDE w:val="0"/>
        <w:autoSpaceDN w:val="0"/>
        <w:spacing w:after="506" w:line="220" w:lineRule="exact"/>
      </w:pPr>
    </w:p>
    <w:p w14:paraId="73FB2CEB" w14:textId="77777777" w:rsidR="009F7D96" w:rsidRDefault="009F7D96">
      <w:pPr>
        <w:autoSpaceDE w:val="0"/>
        <w:autoSpaceDN w:val="0"/>
        <w:spacing w:after="508" w:line="220" w:lineRule="exact"/>
      </w:pPr>
    </w:p>
    <w:p w14:paraId="05F7397F" w14:textId="77777777" w:rsidR="009F7D96" w:rsidRDefault="00D5310C" w:rsidP="00E45555">
      <w:pPr>
        <w:pStyle w:val="Heading1"/>
      </w:pPr>
      <w:r>
        <w:t>परिच्छेद – दुई</w:t>
      </w:r>
    </w:p>
    <w:p w14:paraId="78658165" w14:textId="77777777" w:rsidR="009F7D96" w:rsidRDefault="00D5310C" w:rsidP="00E45555">
      <w:pPr>
        <w:pStyle w:val="Heading1"/>
      </w:pPr>
      <w:r>
        <w:t>कवि नरेन्द्रबहादुर श्रेष्ठको व्यक्तित्व र कृतित्व</w:t>
      </w:r>
    </w:p>
    <w:p w14:paraId="6921EBBC" w14:textId="400F19FF" w:rsidR="009F7D96" w:rsidRDefault="00D5310C" w:rsidP="00E45555">
      <w:pPr>
        <w:pStyle w:val="Heading2"/>
      </w:pPr>
      <w:r>
        <w:t>२.१</w:t>
      </w:r>
      <w:r w:rsidR="00E45555">
        <w:t xml:space="preserve"> </w:t>
      </w:r>
      <w:proofErr w:type="spellStart"/>
      <w:r>
        <w:t>जन्म</w:t>
      </w:r>
      <w:proofErr w:type="spellEnd"/>
      <w:r>
        <w:t xml:space="preserve"> </w:t>
      </w:r>
      <w:proofErr w:type="spellStart"/>
      <w:r>
        <w:t>जन्मस्थान</w:t>
      </w:r>
      <w:proofErr w:type="spellEnd"/>
      <w:r>
        <w:t xml:space="preserve"> र </w:t>
      </w:r>
      <w:proofErr w:type="spellStart"/>
      <w:r>
        <w:t>वाल्यकाल</w:t>
      </w:r>
      <w:proofErr w:type="spellEnd"/>
    </w:p>
    <w:p w14:paraId="555D88CD" w14:textId="77777777" w:rsidR="009F7D96" w:rsidRDefault="00D5310C" w:rsidP="00E45555">
      <w:r>
        <w:t>कवि नरेन्द्रबहादुर श्रेष्ठको जन्म वि.सं. २००४ असोज ९ गते काठमाडौँको यट्खामा भएको हो । उनका पिताको नाम पूर्णबहादुर श्रेष्ठ र माताको नाम सुभद्रादेवी श्रेष्ठ हो ।१२उनी जन्मनु भन्दा ३ महिना अगाडि नै पिता पूर्णबहादुर श्रेष्ठको मृत्यु भएको कारण उनको बाल्यकाल मामाघरमा नै वित्यो । नरेन्द्रलाई कुनै दुःख, पिडा नहोस् भनेर माता सुभद्रादेवीले पालन पोषण गरेकी थिइन् ।</w:t>
      </w:r>
    </w:p>
    <w:p w14:paraId="3D4D688E" w14:textId="77777777" w:rsidR="00E45555" w:rsidRDefault="00D5310C" w:rsidP="00E45555">
      <w:pPr>
        <w:tabs>
          <w:tab w:val="left" w:pos="1440"/>
        </w:tabs>
        <w:autoSpaceDE w:val="0"/>
        <w:autoSpaceDN w:val="0"/>
        <w:spacing w:before="578" w:line="506" w:lineRule="exact"/>
        <w:jc w:val="left"/>
      </w:pPr>
      <w:r w:rsidRPr="00E45555">
        <w:rPr>
          <w:rStyle w:val="Heading2Char"/>
        </w:rPr>
        <w:t>२.२</w:t>
      </w:r>
      <w:r w:rsidR="00E45555">
        <w:rPr>
          <w:rStyle w:val="Heading2Char"/>
        </w:rPr>
        <w:t xml:space="preserve"> </w:t>
      </w:r>
      <w:proofErr w:type="spellStart"/>
      <w:r w:rsidRPr="00E45555">
        <w:rPr>
          <w:rStyle w:val="Heading2Char"/>
        </w:rPr>
        <w:t>शिक्षादीक्षा</w:t>
      </w:r>
      <w:proofErr w:type="spellEnd"/>
      <w:r>
        <w:t xml:space="preserve"> </w:t>
      </w:r>
      <w:r>
        <w:br/>
      </w:r>
      <w:r w:rsidRPr="00E45555">
        <w:rPr>
          <w:rStyle w:val="Heading2Char"/>
        </w:rPr>
        <w:t xml:space="preserve">२.२.१ </w:t>
      </w:r>
      <w:proofErr w:type="spellStart"/>
      <w:r w:rsidRPr="00E45555">
        <w:rPr>
          <w:rStyle w:val="Heading2Char"/>
        </w:rPr>
        <w:t>अक्षरारम्भ</w:t>
      </w:r>
      <w:proofErr w:type="spellEnd"/>
      <w:r>
        <w:t xml:space="preserve"> </w:t>
      </w:r>
      <w:r>
        <w:br/>
      </w:r>
      <w:proofErr w:type="spellStart"/>
      <w:r>
        <w:t>नरेन्द्रलाई</w:t>
      </w:r>
      <w:proofErr w:type="spellEnd"/>
      <w:r>
        <w:t xml:space="preserve"> </w:t>
      </w:r>
      <w:proofErr w:type="spellStart"/>
      <w:r>
        <w:t>सुरुमा</w:t>
      </w:r>
      <w:proofErr w:type="spellEnd"/>
      <w:r>
        <w:t xml:space="preserve"> </w:t>
      </w:r>
      <w:proofErr w:type="spellStart"/>
      <w:r>
        <w:t>माता</w:t>
      </w:r>
      <w:proofErr w:type="spellEnd"/>
      <w:r>
        <w:t xml:space="preserve"> </w:t>
      </w:r>
      <w:proofErr w:type="spellStart"/>
      <w:r>
        <w:t>सुभद्रादेवी</w:t>
      </w:r>
      <w:proofErr w:type="spellEnd"/>
      <w:r>
        <w:t xml:space="preserve"> र मामा कृष्णलाल श्रेष्ठले अक्षर चिनाएका थिए । उनले मामाघरदेखि नै शिक्षा आरम्भ गरेका थिए । नरेन्द्रले इन्द्रचोकको मखन बस्दा चोकाँछे गल्ली र बटुटोलमा रहेको अनौपचारिक पाठशालामा पढेका थिए भने क्षेत्रपाटी बस्दा </w:t>
      </w:r>
      <w:proofErr w:type="spellStart"/>
      <w:r>
        <w:t>न्ह्योखामा</w:t>
      </w:r>
      <w:proofErr w:type="spellEnd"/>
      <w:r>
        <w:t xml:space="preserve"> </w:t>
      </w:r>
      <w:proofErr w:type="spellStart"/>
      <w:r>
        <w:t>रहेको</w:t>
      </w:r>
      <w:proofErr w:type="spellEnd"/>
      <w:r>
        <w:t xml:space="preserve"> </w:t>
      </w:r>
      <w:proofErr w:type="spellStart"/>
      <w:r>
        <w:t>अनौपचारिक</w:t>
      </w:r>
      <w:proofErr w:type="spellEnd"/>
      <w:r>
        <w:t xml:space="preserve"> </w:t>
      </w:r>
      <w:proofErr w:type="spellStart"/>
      <w:r>
        <w:t>पाठशालामा</w:t>
      </w:r>
      <w:proofErr w:type="spellEnd"/>
      <w:r>
        <w:t xml:space="preserve"> </w:t>
      </w:r>
      <w:proofErr w:type="spellStart"/>
      <w:r>
        <w:t>पढेका</w:t>
      </w:r>
      <w:proofErr w:type="spellEnd"/>
      <w:r>
        <w:t xml:space="preserve"> </w:t>
      </w:r>
      <w:proofErr w:type="spellStart"/>
      <w:r>
        <w:t>थिए</w:t>
      </w:r>
      <w:proofErr w:type="spellEnd"/>
      <w:r>
        <w:t xml:space="preserve"> ।</w:t>
      </w:r>
    </w:p>
    <w:p w14:paraId="7EDDB04E" w14:textId="7AB643A1" w:rsidR="009F7D96" w:rsidRDefault="00D5310C" w:rsidP="00E45555">
      <w:pPr>
        <w:tabs>
          <w:tab w:val="left" w:pos="1440"/>
        </w:tabs>
        <w:autoSpaceDE w:val="0"/>
        <w:autoSpaceDN w:val="0"/>
        <w:spacing w:before="578" w:line="506" w:lineRule="exact"/>
        <w:jc w:val="left"/>
      </w:pPr>
      <w:r w:rsidRPr="00E45555">
        <w:rPr>
          <w:rStyle w:val="Heading2Char"/>
        </w:rPr>
        <w:t xml:space="preserve">२.२.२ </w:t>
      </w:r>
      <w:proofErr w:type="spellStart"/>
      <w:r w:rsidRPr="00E45555">
        <w:rPr>
          <w:rStyle w:val="Heading2Char"/>
        </w:rPr>
        <w:t>विद्यालय</w:t>
      </w:r>
      <w:proofErr w:type="spellEnd"/>
      <w:r w:rsidRPr="00E45555">
        <w:rPr>
          <w:rStyle w:val="Heading2Char"/>
        </w:rPr>
        <w:t xml:space="preserve"> </w:t>
      </w:r>
      <w:proofErr w:type="spellStart"/>
      <w:r w:rsidRPr="00E45555">
        <w:rPr>
          <w:rStyle w:val="Heading2Char"/>
        </w:rPr>
        <w:t>शिक्षा</w:t>
      </w:r>
      <w:proofErr w:type="spellEnd"/>
      <w:r w:rsidRPr="00E45555">
        <w:rPr>
          <w:rStyle w:val="Heading2Char"/>
        </w:rPr>
        <w:t xml:space="preserve"> </w:t>
      </w:r>
      <w:r>
        <w:br/>
      </w:r>
      <w:proofErr w:type="spellStart"/>
      <w:r>
        <w:t>नरेन्द्र</w:t>
      </w:r>
      <w:proofErr w:type="spellEnd"/>
      <w:r>
        <w:t xml:space="preserve"> </w:t>
      </w:r>
      <w:proofErr w:type="spellStart"/>
      <w:r>
        <w:t>वि.सं</w:t>
      </w:r>
      <w:proofErr w:type="spellEnd"/>
      <w:r>
        <w:t>. २०१० सालमा भगवतीबारीम रहेको शान्ति निकुञ्ज विद्यालयमा भर्ना भएका थिए । उनले त्यहाँ चारसम्म पढे र वि. सं.  २०२४ सालमा जुद्धोदय मा.वि. कक्षा ५ मा भर्ना भए । नरेन्द्रले २०२४ सालमा एस.एल.सी. दोस्रो श्रेर्णीमा उत्तीर्ण गरेका थिए ।१४उनको दश कक्षासम्मको सम्पूर्ण पढाइ खर्च आमाले नै बेहोरेकी थिइन् ।</w:t>
      </w:r>
    </w:p>
    <w:p w14:paraId="19C1ADCE" w14:textId="77777777" w:rsidR="009F7D96" w:rsidRDefault="009F7D96">
      <w:pPr>
        <w:sectPr w:rsidR="009F7D96">
          <w:pgSz w:w="12240" w:h="15840"/>
          <w:pgMar w:top="726" w:right="1394" w:bottom="318" w:left="1440" w:header="720" w:footer="720" w:gutter="0"/>
          <w:cols w:space="720" w:equalWidth="0">
            <w:col w:w="9406" w:space="0"/>
          </w:cols>
          <w:docGrid w:linePitch="360"/>
        </w:sectPr>
      </w:pPr>
    </w:p>
    <w:p w14:paraId="3635774D" w14:textId="77777777" w:rsidR="009F7D96" w:rsidRDefault="009F7D96" w:rsidP="00E45555">
      <w:pPr>
        <w:pStyle w:val="Heading2"/>
      </w:pPr>
    </w:p>
    <w:p w14:paraId="3C2E990B" w14:textId="77777777" w:rsidR="009F7D96" w:rsidRDefault="00D5310C" w:rsidP="00E45555">
      <w:pPr>
        <w:pStyle w:val="Heading2"/>
      </w:pPr>
      <w:r>
        <w:t>२.२.३ उच्च शिक्षा</w:t>
      </w:r>
    </w:p>
    <w:p w14:paraId="62B20D31" w14:textId="77777777" w:rsidR="009F7D96" w:rsidRDefault="00D5310C" w:rsidP="00E45555">
      <w:r>
        <w:t>नरेन्द्र एस.एल.सी. पास गर्ने वित्तिकै आइ.ए. पढ्न त्रि.चन्द्र कलेजमा भर्ना भए । त्यहाँ उनको पढाई त्यति राम्रो नभएकोले उनी व्यापारतिर लागे त्यसपछि उनी विराटनगर गएर महेन्द्रमोरङ आदर्श क्याम्पसमा भर्ना भए । त्यहाँबाट उनले वि.सं. २०२८ सालमा आई.ए. तेस्रो श्रेणीमा उत्तीर्ण गरे ।१५उनले त्यहाँ करिब ६ महिना मात्र वि.ए. पढे र आफू व्यापार पेशातिर नै अग्रसर भए ।</w:t>
      </w:r>
    </w:p>
    <w:p w14:paraId="4A85FD3C" w14:textId="77777777" w:rsidR="00E45555" w:rsidRDefault="00D5310C" w:rsidP="00E45555">
      <w:pPr>
        <w:pStyle w:val="Heading2"/>
      </w:pPr>
      <w:r w:rsidRPr="00E45555">
        <w:t xml:space="preserve">२.३ </w:t>
      </w:r>
      <w:proofErr w:type="spellStart"/>
      <w:r w:rsidRPr="00E45555">
        <w:t>वैवाहिक</w:t>
      </w:r>
      <w:proofErr w:type="spellEnd"/>
      <w:r w:rsidRPr="00E45555">
        <w:t xml:space="preserve"> </w:t>
      </w:r>
      <w:proofErr w:type="spellStart"/>
      <w:r w:rsidRPr="00E45555">
        <w:t>जीवन</w:t>
      </w:r>
      <w:proofErr w:type="spellEnd"/>
      <w:r w:rsidRPr="00E45555">
        <w:t xml:space="preserve"> र </w:t>
      </w:r>
      <w:proofErr w:type="spellStart"/>
      <w:r w:rsidRPr="00E45555">
        <w:t>छोराछोरी</w:t>
      </w:r>
      <w:proofErr w:type="spellEnd"/>
      <w:r>
        <w:t xml:space="preserve"> </w:t>
      </w:r>
    </w:p>
    <w:p w14:paraId="63B0F49A" w14:textId="76507680" w:rsidR="009F7D96" w:rsidRDefault="00D5310C" w:rsidP="00E45555">
      <w:proofErr w:type="spellStart"/>
      <w:r>
        <w:t>कवि</w:t>
      </w:r>
      <w:proofErr w:type="spellEnd"/>
      <w:r>
        <w:t xml:space="preserve"> </w:t>
      </w:r>
      <w:proofErr w:type="spellStart"/>
      <w:r>
        <w:t>कवि</w:t>
      </w:r>
      <w:proofErr w:type="spellEnd"/>
      <w:r>
        <w:t xml:space="preserve"> </w:t>
      </w:r>
      <w:proofErr w:type="spellStart"/>
      <w:r>
        <w:t>नरेन्द्रबहादुर</w:t>
      </w:r>
      <w:proofErr w:type="spellEnd"/>
      <w:r>
        <w:t xml:space="preserve"> </w:t>
      </w:r>
      <w:proofErr w:type="spellStart"/>
      <w:r>
        <w:t>श्रेष्ठको</w:t>
      </w:r>
      <w:proofErr w:type="spellEnd"/>
      <w:r>
        <w:t xml:space="preserve"> विवाह वि.सं. २०३३ साल माघ १२ गते भएको हो । सङ्खुवासभाको चैनपुर बस्ने भीमप्रसाद श्रेष्ठ र बुद्धलक्ष्मी श्रेष्ठको सुपुत्री निरु श्रेष्ठसँग उनको विवाह भएको थियो ।१६उनका दुई २ छोरा मध्ये जेठा विवाहित छोरा निश्चलबहादुर श्रेष्ठ लक्ष्मी बैकमा काम गर्छन् भने कान्छा अविवाहित छोरा निकेश अमेरिकामा नै अध्ययनरत छन् ।</w:t>
      </w:r>
    </w:p>
    <w:p w14:paraId="061E8FAB" w14:textId="77777777" w:rsidR="00E45555" w:rsidRDefault="00D5310C" w:rsidP="00E45555">
      <w:pPr>
        <w:rPr>
          <w:rStyle w:val="Heading2Char"/>
        </w:rPr>
      </w:pPr>
      <w:r w:rsidRPr="00E45555">
        <w:rPr>
          <w:rStyle w:val="Heading2Char"/>
        </w:rPr>
        <w:t xml:space="preserve">२.४ </w:t>
      </w:r>
      <w:proofErr w:type="spellStart"/>
      <w:r w:rsidRPr="00E45555">
        <w:rPr>
          <w:rStyle w:val="Heading2Char"/>
        </w:rPr>
        <w:t>आर्थिक</w:t>
      </w:r>
      <w:proofErr w:type="spellEnd"/>
      <w:r w:rsidRPr="00E45555">
        <w:rPr>
          <w:rStyle w:val="Heading2Char"/>
        </w:rPr>
        <w:t xml:space="preserve"> </w:t>
      </w:r>
      <w:proofErr w:type="spellStart"/>
      <w:r w:rsidRPr="00E45555">
        <w:rPr>
          <w:rStyle w:val="Heading2Char"/>
        </w:rPr>
        <w:t>अवस्था</w:t>
      </w:r>
      <w:proofErr w:type="spellEnd"/>
      <w:r w:rsidRPr="00E45555">
        <w:rPr>
          <w:rStyle w:val="Heading2Char"/>
        </w:rPr>
        <w:t xml:space="preserve"> </w:t>
      </w:r>
    </w:p>
    <w:p w14:paraId="47E8DF19" w14:textId="0A7DB3FB" w:rsidR="009F7D96" w:rsidRDefault="00D5310C">
      <w:proofErr w:type="spellStart"/>
      <w:r>
        <w:t>नरेन्द्रले</w:t>
      </w:r>
      <w:proofErr w:type="spellEnd"/>
      <w:r>
        <w:t xml:space="preserve"> </w:t>
      </w:r>
      <w:proofErr w:type="spellStart"/>
      <w:r>
        <w:t>सानैदेखि</w:t>
      </w:r>
      <w:proofErr w:type="spellEnd"/>
      <w:r>
        <w:t xml:space="preserve"> </w:t>
      </w:r>
      <w:proofErr w:type="spellStart"/>
      <w:r>
        <w:t>पिताको</w:t>
      </w:r>
      <w:proofErr w:type="spellEnd"/>
      <w:r>
        <w:t xml:space="preserve"> </w:t>
      </w:r>
      <w:proofErr w:type="spellStart"/>
      <w:r>
        <w:t>अभिभावकत्व</w:t>
      </w:r>
      <w:proofErr w:type="spellEnd"/>
      <w:r>
        <w:t xml:space="preserve"> </w:t>
      </w:r>
      <w:proofErr w:type="spellStart"/>
      <w:r>
        <w:t>पाएका</w:t>
      </w:r>
      <w:proofErr w:type="spellEnd"/>
      <w:r>
        <w:t xml:space="preserve"> थिएनन् । </w:t>
      </w:r>
      <w:proofErr w:type="spellStart"/>
      <w:r>
        <w:t>उनको</w:t>
      </w:r>
      <w:proofErr w:type="spellEnd"/>
      <w:r>
        <w:t xml:space="preserve"> सम्पूर्ण दुःख पीडा आमाले नै व्यहोरेकी थिइन् । उनकी आमा पनि बेरोजगार नै थिइन् । वि.सं. २००४ देखि वि.सं. २०२४ सालसम्म उनीहरूको आर्थिक अवस्था नरेन्द्रका काका जुद्धबहादुरले नै हेरेको पाइन्छ ।१७यसरी </w:t>
      </w:r>
      <w:proofErr w:type="spellStart"/>
      <w:r>
        <w:t>उनको</w:t>
      </w:r>
      <w:proofErr w:type="spellEnd"/>
      <w:r>
        <w:t xml:space="preserve"> </w:t>
      </w:r>
      <w:proofErr w:type="spellStart"/>
      <w:r>
        <w:t>आर्थिक</w:t>
      </w:r>
      <w:proofErr w:type="spellEnd"/>
      <w:r>
        <w:t xml:space="preserve"> </w:t>
      </w:r>
      <w:proofErr w:type="spellStart"/>
      <w:r>
        <w:t>अवस्था</w:t>
      </w:r>
      <w:proofErr w:type="spellEnd"/>
      <w:r>
        <w:t xml:space="preserve"> </w:t>
      </w:r>
      <w:proofErr w:type="spellStart"/>
      <w:r>
        <w:t>मध्यास्तरको</w:t>
      </w:r>
      <w:proofErr w:type="spellEnd"/>
      <w:r>
        <w:t xml:space="preserve"> </w:t>
      </w:r>
      <w:proofErr w:type="spellStart"/>
      <w:r>
        <w:t>नै</w:t>
      </w:r>
      <w:proofErr w:type="spellEnd"/>
      <w:r>
        <w:t xml:space="preserve"> </w:t>
      </w:r>
      <w:proofErr w:type="spellStart"/>
      <w:r>
        <w:t>देखिन्छ</w:t>
      </w:r>
      <w:proofErr w:type="spellEnd"/>
      <w:r>
        <w:t xml:space="preserve"> ।</w:t>
      </w:r>
    </w:p>
    <w:p w14:paraId="32EC102E" w14:textId="77777777" w:rsidR="00E45555" w:rsidRDefault="00D5310C" w:rsidP="00E45555">
      <w:pPr>
        <w:pStyle w:val="Heading2"/>
      </w:pPr>
      <w:r>
        <w:t xml:space="preserve">२.५ </w:t>
      </w:r>
      <w:proofErr w:type="spellStart"/>
      <w:r>
        <w:t>जागिरे</w:t>
      </w:r>
      <w:proofErr w:type="spellEnd"/>
      <w:r>
        <w:t xml:space="preserve"> </w:t>
      </w:r>
      <w:proofErr w:type="spellStart"/>
      <w:r>
        <w:t>तथा</w:t>
      </w:r>
      <w:proofErr w:type="spellEnd"/>
      <w:r>
        <w:t xml:space="preserve"> </w:t>
      </w:r>
      <w:proofErr w:type="spellStart"/>
      <w:r>
        <w:t>व्यापारी</w:t>
      </w:r>
      <w:proofErr w:type="spellEnd"/>
      <w:r>
        <w:t xml:space="preserve"> </w:t>
      </w:r>
      <w:proofErr w:type="spellStart"/>
      <w:r>
        <w:t>जीवन</w:t>
      </w:r>
      <w:proofErr w:type="spellEnd"/>
      <w:r>
        <w:t xml:space="preserve"> </w:t>
      </w:r>
    </w:p>
    <w:p w14:paraId="4BC39BC5" w14:textId="253589AE" w:rsidR="00D5310C" w:rsidRDefault="00D5310C" w:rsidP="00E45555">
      <w:proofErr w:type="spellStart"/>
      <w:r>
        <w:t>कवि</w:t>
      </w:r>
      <w:proofErr w:type="spellEnd"/>
      <w:r>
        <w:t xml:space="preserve"> </w:t>
      </w:r>
      <w:proofErr w:type="spellStart"/>
      <w:r>
        <w:t>नरेन्द्रबहादुर</w:t>
      </w:r>
      <w:proofErr w:type="spellEnd"/>
      <w:r>
        <w:t xml:space="preserve"> </w:t>
      </w:r>
      <w:proofErr w:type="spellStart"/>
      <w:r>
        <w:t>श्रेष्ठ</w:t>
      </w:r>
      <w:proofErr w:type="spellEnd"/>
      <w:r>
        <w:t xml:space="preserve"> </w:t>
      </w:r>
      <w:proofErr w:type="spellStart"/>
      <w:r>
        <w:t>एस.एल.सी</w:t>
      </w:r>
      <w:proofErr w:type="spellEnd"/>
      <w:r>
        <w:t xml:space="preserve"> </w:t>
      </w:r>
      <w:proofErr w:type="spellStart"/>
      <w:r>
        <w:t>दिए</w:t>
      </w:r>
      <w:proofErr w:type="spellEnd"/>
      <w:r>
        <w:t xml:space="preserve"> </w:t>
      </w:r>
      <w:proofErr w:type="spellStart"/>
      <w:r>
        <w:t>लगत्तै</w:t>
      </w:r>
      <w:proofErr w:type="spellEnd"/>
      <w:r>
        <w:t xml:space="preserve"> </w:t>
      </w:r>
      <w:proofErr w:type="spellStart"/>
      <w:r>
        <w:t>आफ्ना</w:t>
      </w:r>
      <w:proofErr w:type="spellEnd"/>
      <w:r>
        <w:t xml:space="preserve"> </w:t>
      </w:r>
      <w:proofErr w:type="spellStart"/>
      <w:r>
        <w:t>फुपाजु</w:t>
      </w:r>
      <w:proofErr w:type="spellEnd"/>
      <w:r>
        <w:t xml:space="preserve"> </w:t>
      </w:r>
      <w:proofErr w:type="spellStart"/>
      <w:r>
        <w:t>पूर्णदास</w:t>
      </w:r>
      <w:proofErr w:type="spellEnd"/>
      <w:r>
        <w:t xml:space="preserve"> </w:t>
      </w:r>
      <w:proofErr w:type="spellStart"/>
      <w:r>
        <w:t>श्रेष्ठसँग</w:t>
      </w:r>
      <w:proofErr w:type="spellEnd"/>
      <w:r>
        <w:t xml:space="preserve"> </w:t>
      </w:r>
      <w:proofErr w:type="spellStart"/>
      <w:r>
        <w:t>मोती</w:t>
      </w:r>
      <w:proofErr w:type="spellEnd"/>
      <w:r>
        <w:t xml:space="preserve">, </w:t>
      </w:r>
      <w:proofErr w:type="spellStart"/>
      <w:r>
        <w:t>मुगा</w:t>
      </w:r>
      <w:proofErr w:type="spellEnd"/>
      <w:r>
        <w:t xml:space="preserve">, </w:t>
      </w:r>
      <w:proofErr w:type="spellStart"/>
      <w:r>
        <w:t>पन्ना</w:t>
      </w:r>
      <w:proofErr w:type="spellEnd"/>
      <w:r>
        <w:t xml:space="preserve">, </w:t>
      </w:r>
      <w:proofErr w:type="spellStart"/>
      <w:r>
        <w:t>आदिको</w:t>
      </w:r>
      <w:proofErr w:type="spellEnd"/>
      <w:r>
        <w:t xml:space="preserve"> </w:t>
      </w:r>
      <w:proofErr w:type="spellStart"/>
      <w:r>
        <w:t>व्यापार</w:t>
      </w:r>
      <w:proofErr w:type="spellEnd"/>
      <w:r>
        <w:t xml:space="preserve"> </w:t>
      </w:r>
      <w:proofErr w:type="spellStart"/>
      <w:r>
        <w:t>गर्ने</w:t>
      </w:r>
      <w:proofErr w:type="spellEnd"/>
      <w:r>
        <w:t xml:space="preserve"> </w:t>
      </w:r>
      <w:proofErr w:type="spellStart"/>
      <w:r>
        <w:t>गर्दथे</w:t>
      </w:r>
      <w:proofErr w:type="spellEnd"/>
      <w:r>
        <w:t xml:space="preserve"> ।१८यो </w:t>
      </w:r>
      <w:proofErr w:type="spellStart"/>
      <w:r>
        <w:t>व्यापारपछि</w:t>
      </w:r>
      <w:proofErr w:type="spellEnd"/>
      <w:r>
        <w:t xml:space="preserve"> </w:t>
      </w:r>
      <w:proofErr w:type="spellStart"/>
      <w:r>
        <w:t>वि.सं</w:t>
      </w:r>
      <w:proofErr w:type="spellEnd"/>
      <w:r>
        <w:t xml:space="preserve">. २०२७ </w:t>
      </w:r>
      <w:proofErr w:type="spellStart"/>
      <w:r>
        <w:t>सालमा</w:t>
      </w:r>
      <w:proofErr w:type="spellEnd"/>
      <w:r>
        <w:t xml:space="preserve"> </w:t>
      </w:r>
      <w:proofErr w:type="spellStart"/>
      <w:r>
        <w:t>यु.एन.डि.</w:t>
      </w:r>
      <w:proofErr w:type="gramStart"/>
      <w:r>
        <w:t>पी.को</w:t>
      </w:r>
      <w:proofErr w:type="spellEnd"/>
      <w:proofErr w:type="gramEnd"/>
      <w:r>
        <w:t xml:space="preserve"> </w:t>
      </w:r>
      <w:proofErr w:type="spellStart"/>
      <w:r>
        <w:t>सडक</w:t>
      </w:r>
      <w:proofErr w:type="spellEnd"/>
      <w:r>
        <w:t xml:space="preserve">  </w:t>
      </w:r>
      <w:proofErr w:type="spellStart"/>
      <w:r>
        <w:t>सर्वेक्षण</w:t>
      </w:r>
      <w:proofErr w:type="spellEnd"/>
      <w:r>
        <w:t xml:space="preserve"> </w:t>
      </w:r>
      <w:proofErr w:type="spellStart"/>
      <w:r>
        <w:t>पदमा</w:t>
      </w:r>
      <w:proofErr w:type="spellEnd"/>
      <w:r>
        <w:t xml:space="preserve"> </w:t>
      </w:r>
      <w:proofErr w:type="spellStart"/>
      <w:r>
        <w:t>जागिर</w:t>
      </w:r>
      <w:proofErr w:type="spellEnd"/>
      <w:r>
        <w:t xml:space="preserve"> </w:t>
      </w:r>
      <w:proofErr w:type="spellStart"/>
      <w:r>
        <w:t>पनि</w:t>
      </w:r>
      <w:proofErr w:type="spellEnd"/>
      <w:r>
        <w:t xml:space="preserve">  </w:t>
      </w:r>
      <w:proofErr w:type="spellStart"/>
      <w:r>
        <w:t>खाएका</w:t>
      </w:r>
      <w:proofErr w:type="spellEnd"/>
      <w:r>
        <w:t xml:space="preserve"> </w:t>
      </w:r>
      <w:proofErr w:type="spellStart"/>
      <w:r>
        <w:t>थिए</w:t>
      </w:r>
      <w:proofErr w:type="spellEnd"/>
      <w:r>
        <w:t xml:space="preserve"> ।  </w:t>
      </w:r>
      <w:proofErr w:type="spellStart"/>
      <w:r>
        <w:t>वि.सं</w:t>
      </w:r>
      <w:proofErr w:type="spellEnd"/>
      <w:r>
        <w:t xml:space="preserve">. २०२८ </w:t>
      </w:r>
      <w:proofErr w:type="spellStart"/>
      <w:r>
        <w:t>मा</w:t>
      </w:r>
      <w:proofErr w:type="spellEnd"/>
      <w:r>
        <w:t xml:space="preserve"> </w:t>
      </w:r>
      <w:proofErr w:type="spellStart"/>
      <w:r>
        <w:t>काठमाडौँ</w:t>
      </w:r>
      <w:proofErr w:type="spellEnd"/>
      <w:r>
        <w:t xml:space="preserve"> </w:t>
      </w:r>
      <w:proofErr w:type="spellStart"/>
      <w:r>
        <w:t>छाडेर</w:t>
      </w:r>
      <w:proofErr w:type="spellEnd"/>
      <w:r>
        <w:t xml:space="preserve"> </w:t>
      </w:r>
      <w:proofErr w:type="spellStart"/>
      <w:r>
        <w:t>बिराटनगर</w:t>
      </w:r>
      <w:proofErr w:type="spellEnd"/>
      <w:r>
        <w:t xml:space="preserve"> </w:t>
      </w:r>
      <w:proofErr w:type="spellStart"/>
      <w:r>
        <w:t>गए</w:t>
      </w:r>
      <w:proofErr w:type="spellEnd"/>
      <w:r>
        <w:t xml:space="preserve"> । </w:t>
      </w:r>
      <w:proofErr w:type="spellStart"/>
      <w:r>
        <w:t>त्यहाँ</w:t>
      </w:r>
      <w:proofErr w:type="spellEnd"/>
      <w:r>
        <w:t xml:space="preserve"> </w:t>
      </w:r>
      <w:proofErr w:type="spellStart"/>
      <w:r>
        <w:t>उनले</w:t>
      </w:r>
      <w:proofErr w:type="spellEnd"/>
      <w:r>
        <w:t xml:space="preserve"> </w:t>
      </w:r>
      <w:proofErr w:type="spellStart"/>
      <w:r>
        <w:t>जुटको</w:t>
      </w:r>
      <w:proofErr w:type="spellEnd"/>
      <w:r>
        <w:t xml:space="preserve"> </w:t>
      </w:r>
      <w:proofErr w:type="spellStart"/>
      <w:r>
        <w:t>व्यापार</w:t>
      </w:r>
      <w:proofErr w:type="spellEnd"/>
      <w:r>
        <w:t xml:space="preserve"> </w:t>
      </w:r>
      <w:proofErr w:type="spellStart"/>
      <w:r>
        <w:t>गर्न</w:t>
      </w:r>
      <w:proofErr w:type="spellEnd"/>
      <w:r>
        <w:t xml:space="preserve"> </w:t>
      </w:r>
      <w:proofErr w:type="spellStart"/>
      <w:r>
        <w:t>थाले</w:t>
      </w:r>
      <w:proofErr w:type="spellEnd"/>
      <w:r>
        <w:t xml:space="preserve"> । </w:t>
      </w:r>
      <w:proofErr w:type="spellStart"/>
      <w:r>
        <w:t>यसले</w:t>
      </w:r>
      <w:proofErr w:type="spellEnd"/>
      <w:r>
        <w:t xml:space="preserve"> </w:t>
      </w:r>
      <w:proofErr w:type="spellStart"/>
      <w:r>
        <w:t>नरेन्द्रलाई</w:t>
      </w:r>
      <w:proofErr w:type="spellEnd"/>
      <w:r>
        <w:t xml:space="preserve"> </w:t>
      </w:r>
      <w:proofErr w:type="spellStart"/>
      <w:r>
        <w:t>जागिर</w:t>
      </w:r>
      <w:proofErr w:type="spellEnd"/>
      <w:r>
        <w:t xml:space="preserve"> </w:t>
      </w:r>
      <w:proofErr w:type="spellStart"/>
      <w:r>
        <w:t>भन्दा</w:t>
      </w:r>
      <w:proofErr w:type="spellEnd"/>
      <w:r>
        <w:t xml:space="preserve"> </w:t>
      </w:r>
      <w:proofErr w:type="spellStart"/>
      <w:r>
        <w:t>व्यापार</w:t>
      </w:r>
      <w:proofErr w:type="spellEnd"/>
      <w:r>
        <w:t xml:space="preserve"> </w:t>
      </w:r>
      <w:proofErr w:type="spellStart"/>
      <w:r>
        <w:t>नै</w:t>
      </w:r>
      <w:proofErr w:type="spellEnd"/>
      <w:r>
        <w:t xml:space="preserve"> </w:t>
      </w:r>
      <w:proofErr w:type="spellStart"/>
      <w:r>
        <w:t>फलदाय</w:t>
      </w:r>
      <w:proofErr w:type="spellEnd"/>
      <w:r>
        <w:t xml:space="preserve"> </w:t>
      </w:r>
      <w:proofErr w:type="spellStart"/>
      <w:r>
        <w:t>भएको</w:t>
      </w:r>
      <w:proofErr w:type="spellEnd"/>
      <w:r>
        <w:t xml:space="preserve"> </w:t>
      </w:r>
      <w:proofErr w:type="spellStart"/>
      <w:r>
        <w:t>हुनाले</w:t>
      </w:r>
      <w:proofErr w:type="spellEnd"/>
      <w:r>
        <w:t xml:space="preserve"> </w:t>
      </w:r>
      <w:proofErr w:type="spellStart"/>
      <w:r>
        <w:t>व्यापारी</w:t>
      </w:r>
      <w:proofErr w:type="spellEnd"/>
      <w:r>
        <w:t xml:space="preserve"> </w:t>
      </w:r>
      <w:proofErr w:type="spellStart"/>
      <w:r>
        <w:t>पेसा</w:t>
      </w:r>
      <w:proofErr w:type="spellEnd"/>
      <w:r>
        <w:t xml:space="preserve"> </w:t>
      </w:r>
      <w:proofErr w:type="spellStart"/>
      <w:r>
        <w:t>नै</w:t>
      </w:r>
      <w:proofErr w:type="spellEnd"/>
      <w:r>
        <w:t xml:space="preserve"> </w:t>
      </w:r>
      <w:proofErr w:type="spellStart"/>
      <w:r>
        <w:t>उनको</w:t>
      </w:r>
      <w:proofErr w:type="spellEnd"/>
      <w:r>
        <w:t xml:space="preserve"> </w:t>
      </w:r>
      <w:proofErr w:type="spellStart"/>
      <w:r>
        <w:t>मुख्य</w:t>
      </w:r>
      <w:proofErr w:type="spellEnd"/>
      <w:r>
        <w:t xml:space="preserve"> </w:t>
      </w:r>
      <w:proofErr w:type="spellStart"/>
      <w:r>
        <w:t>पेसा</w:t>
      </w:r>
      <w:proofErr w:type="spellEnd"/>
      <w:r>
        <w:t xml:space="preserve"> </w:t>
      </w:r>
      <w:proofErr w:type="spellStart"/>
      <w:r>
        <w:t>बन्न</w:t>
      </w:r>
      <w:proofErr w:type="spellEnd"/>
      <w:r>
        <w:t xml:space="preserve"> </w:t>
      </w:r>
      <w:proofErr w:type="spellStart"/>
      <w:r>
        <w:t>पुग्यो</w:t>
      </w:r>
      <w:proofErr w:type="spellEnd"/>
      <w:r>
        <w:t xml:space="preserve"> ।</w:t>
      </w:r>
    </w:p>
    <w:p w14:paraId="3A4502D8" w14:textId="77777777" w:rsidR="00E45555" w:rsidRDefault="00D5310C" w:rsidP="00E45555">
      <w:pPr>
        <w:pStyle w:val="Heading2"/>
      </w:pPr>
      <w:r>
        <w:t xml:space="preserve">२.६ </w:t>
      </w:r>
      <w:proofErr w:type="spellStart"/>
      <w:r>
        <w:t>लेखन</w:t>
      </w:r>
      <w:proofErr w:type="spellEnd"/>
      <w:r>
        <w:t xml:space="preserve"> </w:t>
      </w:r>
      <w:proofErr w:type="spellStart"/>
      <w:r>
        <w:t>प्रेरणा</w:t>
      </w:r>
      <w:proofErr w:type="spellEnd"/>
      <w:r>
        <w:t xml:space="preserve"> र </w:t>
      </w:r>
      <w:proofErr w:type="spellStart"/>
      <w:r>
        <w:t>प्रभाव</w:t>
      </w:r>
      <w:proofErr w:type="spellEnd"/>
      <w:r>
        <w:t xml:space="preserve"> </w:t>
      </w:r>
    </w:p>
    <w:p w14:paraId="2A3BBEAB" w14:textId="048AF59C" w:rsidR="00D5310C" w:rsidRDefault="00D5310C" w:rsidP="00E45555">
      <w:proofErr w:type="spellStart"/>
      <w:r>
        <w:t>नरेन्द्रलाई</w:t>
      </w:r>
      <w:proofErr w:type="spellEnd"/>
      <w:r>
        <w:t xml:space="preserve"> </w:t>
      </w:r>
      <w:proofErr w:type="spellStart"/>
      <w:r>
        <w:t>वंशानुगत</w:t>
      </w:r>
      <w:proofErr w:type="spellEnd"/>
      <w:r>
        <w:t xml:space="preserve"> </w:t>
      </w:r>
      <w:proofErr w:type="spellStart"/>
      <w:r>
        <w:t>रूपले</w:t>
      </w:r>
      <w:proofErr w:type="spellEnd"/>
      <w:r>
        <w:t xml:space="preserve"> </w:t>
      </w:r>
      <w:proofErr w:type="spellStart"/>
      <w:r>
        <w:t>हेर्दा</w:t>
      </w:r>
      <w:proofErr w:type="spellEnd"/>
      <w:r>
        <w:t xml:space="preserve"> </w:t>
      </w:r>
      <w:proofErr w:type="spellStart"/>
      <w:r>
        <w:t>पनि</w:t>
      </w:r>
      <w:proofErr w:type="spellEnd"/>
      <w:r>
        <w:t xml:space="preserve"> </w:t>
      </w:r>
      <w:proofErr w:type="spellStart"/>
      <w:r>
        <w:t>उनको</w:t>
      </w:r>
      <w:proofErr w:type="spellEnd"/>
      <w:r>
        <w:t xml:space="preserve"> </w:t>
      </w:r>
      <w:proofErr w:type="spellStart"/>
      <w:r>
        <w:t>लेखन</w:t>
      </w:r>
      <w:proofErr w:type="spellEnd"/>
      <w:r>
        <w:t xml:space="preserve"> </w:t>
      </w:r>
      <w:proofErr w:type="spellStart"/>
      <w:r>
        <w:t>प्रेरणामा</w:t>
      </w:r>
      <w:proofErr w:type="spellEnd"/>
      <w:r>
        <w:t xml:space="preserve"> </w:t>
      </w:r>
      <w:proofErr w:type="spellStart"/>
      <w:r>
        <w:t>वंशाणुगत</w:t>
      </w:r>
      <w:proofErr w:type="spellEnd"/>
      <w:r>
        <w:t xml:space="preserve"> </w:t>
      </w:r>
      <w:proofErr w:type="spellStart"/>
      <w:r>
        <w:t>विशेषता</w:t>
      </w:r>
      <w:proofErr w:type="spellEnd"/>
      <w:r>
        <w:t xml:space="preserve"> </w:t>
      </w:r>
      <w:proofErr w:type="spellStart"/>
      <w:r>
        <w:t>देखिन्छ</w:t>
      </w:r>
      <w:proofErr w:type="spellEnd"/>
      <w:r>
        <w:t xml:space="preserve"> । </w:t>
      </w:r>
      <w:proofErr w:type="spellStart"/>
      <w:r>
        <w:t>वि.सं</w:t>
      </w:r>
      <w:proofErr w:type="spellEnd"/>
      <w:r>
        <w:t xml:space="preserve">. २०१७ </w:t>
      </w:r>
      <w:proofErr w:type="spellStart"/>
      <w:r>
        <w:t>सालमा</w:t>
      </w:r>
      <w:proofErr w:type="spellEnd"/>
      <w:r>
        <w:t xml:space="preserve"> </w:t>
      </w:r>
      <w:proofErr w:type="spellStart"/>
      <w:r>
        <w:t>रेडियो</w:t>
      </w:r>
      <w:proofErr w:type="spellEnd"/>
      <w:r>
        <w:t xml:space="preserve"> </w:t>
      </w:r>
      <w:proofErr w:type="spellStart"/>
      <w:r>
        <w:t>नेपालबाट</w:t>
      </w:r>
      <w:proofErr w:type="spellEnd"/>
      <w:r>
        <w:t xml:space="preserve"> </w:t>
      </w:r>
      <w:proofErr w:type="spellStart"/>
      <w:r>
        <w:t>बालकार्यक्रम</w:t>
      </w:r>
      <w:proofErr w:type="spellEnd"/>
      <w:r>
        <w:t xml:space="preserve"> </w:t>
      </w:r>
      <w:proofErr w:type="spellStart"/>
      <w:r>
        <w:t>मार्फत</w:t>
      </w:r>
      <w:proofErr w:type="spellEnd"/>
      <w:r>
        <w:t xml:space="preserve"> </w:t>
      </w:r>
      <w:proofErr w:type="spellStart"/>
      <w:r>
        <w:t>आफुले</w:t>
      </w:r>
      <w:proofErr w:type="spellEnd"/>
      <w:r>
        <w:t xml:space="preserve"> </w:t>
      </w:r>
      <w:proofErr w:type="spellStart"/>
      <w:r>
        <w:t>रचनागरेको</w:t>
      </w:r>
      <w:proofErr w:type="spellEnd"/>
      <w:r>
        <w:t xml:space="preserve"> ‘</w:t>
      </w:r>
      <w:proofErr w:type="spellStart"/>
      <w:r>
        <w:t>भानुको</w:t>
      </w:r>
      <w:proofErr w:type="spellEnd"/>
      <w:r>
        <w:t xml:space="preserve"> </w:t>
      </w:r>
      <w:proofErr w:type="spellStart"/>
      <w:r>
        <w:t>स्मृति</w:t>
      </w:r>
      <w:proofErr w:type="spellEnd"/>
      <w:r>
        <w:t xml:space="preserve">’, </w:t>
      </w:r>
      <w:proofErr w:type="spellStart"/>
      <w:r>
        <w:t>शीर्षकको</w:t>
      </w:r>
      <w:proofErr w:type="spellEnd"/>
      <w:r>
        <w:t xml:space="preserve"> </w:t>
      </w:r>
      <w:proofErr w:type="spellStart"/>
      <w:r>
        <w:t>कविता</w:t>
      </w:r>
      <w:proofErr w:type="spellEnd"/>
      <w:r>
        <w:t xml:space="preserve"> </w:t>
      </w:r>
      <w:proofErr w:type="spellStart"/>
      <w:r>
        <w:t>वाचन</w:t>
      </w:r>
      <w:proofErr w:type="spellEnd"/>
      <w:r>
        <w:t xml:space="preserve"> </w:t>
      </w:r>
      <w:proofErr w:type="spellStart"/>
      <w:r>
        <w:t>गरे</w:t>
      </w:r>
      <w:proofErr w:type="spellEnd"/>
      <w:r>
        <w:t xml:space="preserve"> ।१९यसरी </w:t>
      </w:r>
      <w:proofErr w:type="spellStart"/>
      <w:r>
        <w:t>उनको</w:t>
      </w:r>
      <w:proofErr w:type="spellEnd"/>
      <w:r>
        <w:t xml:space="preserve"> </w:t>
      </w:r>
      <w:proofErr w:type="spellStart"/>
      <w:r>
        <w:t>वंशानुगत</w:t>
      </w:r>
      <w:proofErr w:type="spellEnd"/>
      <w:r>
        <w:t xml:space="preserve"> </w:t>
      </w:r>
      <w:proofErr w:type="spellStart"/>
      <w:r>
        <w:t>विशेषता</w:t>
      </w:r>
      <w:proofErr w:type="spellEnd"/>
      <w:r>
        <w:t xml:space="preserve"> </w:t>
      </w:r>
      <w:proofErr w:type="spellStart"/>
      <w:r>
        <w:t>लगायत</w:t>
      </w:r>
      <w:proofErr w:type="spellEnd"/>
      <w:r>
        <w:t xml:space="preserve"> </w:t>
      </w:r>
      <w:proofErr w:type="spellStart"/>
      <w:r>
        <w:t>उनका</w:t>
      </w:r>
      <w:proofErr w:type="spellEnd"/>
      <w:r>
        <w:t xml:space="preserve"> </w:t>
      </w:r>
      <w:proofErr w:type="spellStart"/>
      <w:r>
        <w:t>कविताहरू</w:t>
      </w:r>
      <w:proofErr w:type="spellEnd"/>
      <w:r>
        <w:t xml:space="preserve"> </w:t>
      </w:r>
      <w:proofErr w:type="spellStart"/>
      <w:r>
        <w:t>प्रकाशन</w:t>
      </w:r>
      <w:proofErr w:type="spellEnd"/>
      <w:r>
        <w:t xml:space="preserve"> </w:t>
      </w:r>
      <w:proofErr w:type="spellStart"/>
      <w:r>
        <w:t>गर्न</w:t>
      </w:r>
      <w:proofErr w:type="spellEnd"/>
      <w:r>
        <w:t xml:space="preserve"> </w:t>
      </w:r>
      <w:proofErr w:type="spellStart"/>
      <w:r>
        <w:t>सहयोग</w:t>
      </w:r>
      <w:proofErr w:type="spellEnd"/>
      <w:r>
        <w:t xml:space="preserve"> </w:t>
      </w:r>
      <w:proofErr w:type="spellStart"/>
      <w:r>
        <w:t>गर्ने</w:t>
      </w:r>
      <w:proofErr w:type="spellEnd"/>
      <w:r>
        <w:t xml:space="preserve"> </w:t>
      </w:r>
      <w:proofErr w:type="spellStart"/>
      <w:r>
        <w:t>विभिन्न</w:t>
      </w:r>
      <w:proofErr w:type="spellEnd"/>
      <w:r>
        <w:t xml:space="preserve"> </w:t>
      </w:r>
      <w:proofErr w:type="spellStart"/>
      <w:r>
        <w:t>पत्र</w:t>
      </w:r>
      <w:proofErr w:type="spellEnd"/>
      <w:r>
        <w:t xml:space="preserve"> </w:t>
      </w:r>
      <w:proofErr w:type="spellStart"/>
      <w:r>
        <w:t>पत्रिकाहरूसाथै</w:t>
      </w:r>
      <w:proofErr w:type="spellEnd"/>
      <w:r>
        <w:t xml:space="preserve"> </w:t>
      </w:r>
      <w:proofErr w:type="spellStart"/>
      <w:r>
        <w:t>काठमाडौँमा</w:t>
      </w:r>
      <w:proofErr w:type="spellEnd"/>
      <w:r>
        <w:t xml:space="preserve"> </w:t>
      </w:r>
      <w:proofErr w:type="spellStart"/>
      <w:r>
        <w:t>भैरहने</w:t>
      </w:r>
      <w:proofErr w:type="spellEnd"/>
      <w:r>
        <w:t xml:space="preserve"> </w:t>
      </w:r>
      <w:proofErr w:type="spellStart"/>
      <w:r>
        <w:t>साहित्यिक</w:t>
      </w:r>
      <w:proofErr w:type="spellEnd"/>
      <w:r>
        <w:t xml:space="preserve"> </w:t>
      </w:r>
      <w:proofErr w:type="spellStart"/>
      <w:r>
        <w:t>भेलाहरू</w:t>
      </w:r>
      <w:proofErr w:type="spellEnd"/>
      <w:r>
        <w:t xml:space="preserve"> </w:t>
      </w:r>
      <w:proofErr w:type="spellStart"/>
      <w:r>
        <w:t>तथा</w:t>
      </w:r>
      <w:proofErr w:type="spellEnd"/>
      <w:r>
        <w:t xml:space="preserve"> </w:t>
      </w:r>
      <w:proofErr w:type="spellStart"/>
      <w:r>
        <w:t>आफूले</w:t>
      </w:r>
      <w:proofErr w:type="spellEnd"/>
      <w:r>
        <w:t xml:space="preserve"> </w:t>
      </w:r>
      <w:proofErr w:type="spellStart"/>
      <w:r>
        <w:t>प्राप्त</w:t>
      </w:r>
      <w:proofErr w:type="spellEnd"/>
      <w:r>
        <w:t xml:space="preserve"> </w:t>
      </w:r>
      <w:proofErr w:type="spellStart"/>
      <w:r>
        <w:t>मान</w:t>
      </w:r>
      <w:proofErr w:type="spellEnd"/>
      <w:r>
        <w:t xml:space="preserve">, </w:t>
      </w:r>
      <w:proofErr w:type="spellStart"/>
      <w:r>
        <w:t>सम्मान</w:t>
      </w:r>
      <w:proofErr w:type="spellEnd"/>
      <w:r>
        <w:t xml:space="preserve"> </w:t>
      </w:r>
      <w:proofErr w:type="spellStart"/>
      <w:r>
        <w:t>पुरस्कारहरू</w:t>
      </w:r>
      <w:proofErr w:type="spellEnd"/>
      <w:r>
        <w:t xml:space="preserve"> </w:t>
      </w:r>
      <w:proofErr w:type="spellStart"/>
      <w:r>
        <w:t>आदिले</w:t>
      </w:r>
      <w:proofErr w:type="spellEnd"/>
      <w:r>
        <w:t xml:space="preserve"> </w:t>
      </w:r>
      <w:proofErr w:type="spellStart"/>
      <w:r>
        <w:t>नै</w:t>
      </w:r>
      <w:proofErr w:type="spellEnd"/>
      <w:r>
        <w:t xml:space="preserve"> </w:t>
      </w:r>
      <w:proofErr w:type="spellStart"/>
      <w:r>
        <w:t>उनलाई</w:t>
      </w:r>
      <w:proofErr w:type="spellEnd"/>
      <w:r>
        <w:t xml:space="preserve"> </w:t>
      </w:r>
      <w:proofErr w:type="spellStart"/>
      <w:r>
        <w:t>लेखन</w:t>
      </w:r>
      <w:proofErr w:type="spellEnd"/>
      <w:r>
        <w:t xml:space="preserve"> </w:t>
      </w:r>
      <w:proofErr w:type="spellStart"/>
      <w:r>
        <w:t>प्रेरणाको</w:t>
      </w:r>
      <w:proofErr w:type="spellEnd"/>
      <w:r>
        <w:t xml:space="preserve"> </w:t>
      </w:r>
      <w:proofErr w:type="spellStart"/>
      <w:r>
        <w:t>मुख्य</w:t>
      </w:r>
      <w:proofErr w:type="spellEnd"/>
      <w:r>
        <w:t xml:space="preserve"> </w:t>
      </w:r>
      <w:proofErr w:type="spellStart"/>
      <w:r>
        <w:t>प्रभाव</w:t>
      </w:r>
      <w:proofErr w:type="spellEnd"/>
      <w:r>
        <w:t xml:space="preserve"> </w:t>
      </w:r>
      <w:proofErr w:type="spellStart"/>
      <w:r>
        <w:t>पारेको</w:t>
      </w:r>
      <w:proofErr w:type="spellEnd"/>
      <w:r>
        <w:t xml:space="preserve"> </w:t>
      </w:r>
      <w:proofErr w:type="spellStart"/>
      <w:r>
        <w:t>पाइन्छ</w:t>
      </w:r>
      <w:proofErr w:type="spellEnd"/>
      <w:r>
        <w:t xml:space="preserve"> ।</w:t>
      </w:r>
    </w:p>
    <w:p w14:paraId="510E6163" w14:textId="77777777" w:rsidR="00D5310C" w:rsidRDefault="00D5310C"/>
    <w:p w14:paraId="19E4E0D4" w14:textId="77777777" w:rsidR="009F7D96" w:rsidRDefault="009F7D96" w:rsidP="00E45555">
      <w:pPr>
        <w:autoSpaceDE w:val="0"/>
        <w:autoSpaceDN w:val="0"/>
        <w:spacing w:after="508" w:line="220" w:lineRule="exact"/>
      </w:pPr>
    </w:p>
    <w:sectPr w:rsidR="009F7D96" w:rsidSect="00D52853">
      <w:pgSz w:w="12240" w:h="15840"/>
      <w:pgMar w:top="726" w:right="1394" w:bottom="318" w:left="1440" w:header="720" w:footer="720" w:gutter="0"/>
      <w:cols w:space="720" w:equalWidth="0">
        <w:col w:w="940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350152">
    <w:abstractNumId w:val="8"/>
  </w:num>
  <w:num w:numId="2" w16cid:durableId="539904763">
    <w:abstractNumId w:val="6"/>
  </w:num>
  <w:num w:numId="3" w16cid:durableId="1933665540">
    <w:abstractNumId w:val="5"/>
  </w:num>
  <w:num w:numId="4" w16cid:durableId="775634486">
    <w:abstractNumId w:val="4"/>
  </w:num>
  <w:num w:numId="5" w16cid:durableId="1283879931">
    <w:abstractNumId w:val="7"/>
  </w:num>
  <w:num w:numId="6" w16cid:durableId="1366055750">
    <w:abstractNumId w:val="3"/>
  </w:num>
  <w:num w:numId="7" w16cid:durableId="2021393907">
    <w:abstractNumId w:val="2"/>
  </w:num>
  <w:num w:numId="8" w16cid:durableId="460029939">
    <w:abstractNumId w:val="1"/>
  </w:num>
  <w:num w:numId="9" w16cid:durableId="63151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FB1"/>
    <w:rsid w:val="007A47E0"/>
    <w:rsid w:val="009F7D96"/>
    <w:rsid w:val="00AA1D8D"/>
    <w:rsid w:val="00B47730"/>
    <w:rsid w:val="00C364B5"/>
    <w:rsid w:val="00CB0664"/>
    <w:rsid w:val="00D52853"/>
    <w:rsid w:val="00D5310C"/>
    <w:rsid w:val="00DF6959"/>
    <w:rsid w:val="00E45555"/>
    <w:rsid w:val="00F379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45AC3"/>
  <w14:defaultImageDpi w14:val="300"/>
  <w15:docId w15:val="{D2E41C77-1F55-4798-8E46-2D217CB4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55"/>
    <w:pPr>
      <w:spacing w:before="120" w:after="0" w:line="480" w:lineRule="exact"/>
      <w:jc w:val="both"/>
    </w:pPr>
    <w:rPr>
      <w:rFonts w:ascii="Kokila" w:hAnsi="Kokila"/>
      <w:sz w:val="24"/>
    </w:rPr>
  </w:style>
  <w:style w:type="paragraph" w:styleId="Heading1">
    <w:name w:val="heading 1"/>
    <w:basedOn w:val="Normal"/>
    <w:next w:val="Normal"/>
    <w:link w:val="Heading1Char"/>
    <w:uiPriority w:val="9"/>
    <w:qFormat/>
    <w:rsid w:val="00E45555"/>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455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45555"/>
    <w:rPr>
      <w:rFonts w:ascii="Kokila" w:eastAsiaTheme="majorEastAsia" w:hAnsi="Kokila" w:cstheme="majorBidi"/>
      <w:b/>
      <w:bCs/>
      <w:color w:val="000000" w:themeColor="text1"/>
      <w:sz w:val="32"/>
      <w:szCs w:val="28"/>
    </w:rPr>
  </w:style>
  <w:style w:type="character" w:customStyle="1" w:styleId="Heading2Char">
    <w:name w:val="Heading 2 Char"/>
    <w:basedOn w:val="DefaultParagraphFont"/>
    <w:link w:val="Heading2"/>
    <w:uiPriority w:val="9"/>
    <w:rsid w:val="00E45555"/>
    <w:rPr>
      <w:rFonts w:ascii="Kokila" w:eastAsiaTheme="majorEastAsia" w:hAnsi="Kokila" w:cstheme="majorBidi"/>
      <w:b/>
      <w:bCs/>
      <w:color w:val="000000" w:themeColor="tex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A1F53-0C3F-4C6A-87C6-FC9129F7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 batala</cp:lastModifiedBy>
  <cp:revision>7</cp:revision>
  <dcterms:created xsi:type="dcterms:W3CDTF">2013-12-23T23:15:00Z</dcterms:created>
  <dcterms:modified xsi:type="dcterms:W3CDTF">2024-01-08T06:40:00Z</dcterms:modified>
  <cp:category/>
</cp:coreProperties>
</file>